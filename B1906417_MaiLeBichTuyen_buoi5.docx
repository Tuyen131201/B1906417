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rPr>
      </w:pPr>
      <w:r>
        <w:rPr>
          <w:rFonts w:hint="default" w:ascii="Times New Roman" w:hAnsi="Times New Roman" w:cs="Times New Roman"/>
          <w:b/>
          <w:rtl w:val="0"/>
        </w:rPr>
        <w:t>Bài tập thực hành 05</w:t>
      </w:r>
    </w:p>
    <w:p>
      <w:pPr>
        <w:rPr>
          <w:rFonts w:hint="default" w:ascii="Times New Roman" w:hAnsi="Times New Roman" w:cs="Times New Roman"/>
          <w:b/>
        </w:rPr>
      </w:pPr>
    </w:p>
    <w:p>
      <w:pPr>
        <w:jc w:val="center"/>
        <w:rPr>
          <w:rFonts w:hint="default" w:ascii="Times New Roman" w:hAnsi="Times New Roman" w:cs="Times New Roman"/>
          <w:color w:val="FF0000"/>
          <w:sz w:val="56"/>
          <w:szCs w:val="56"/>
        </w:rPr>
      </w:pPr>
      <w:r>
        <w:rPr>
          <w:rFonts w:hint="default" w:ascii="Times New Roman" w:hAnsi="Times New Roman" w:cs="Times New Roman"/>
          <w:color w:val="FF0000"/>
          <w:sz w:val="56"/>
          <w:szCs w:val="56"/>
          <w:rtl w:val="0"/>
        </w:rPr>
        <w:t>Lập trình PHP nâng cao</w:t>
      </w:r>
    </w:p>
    <w:p>
      <w:pPr>
        <w:rPr>
          <w:rFonts w:hint="default" w:ascii="Times New Roman" w:hAnsi="Times New Roman" w:cs="Times New Roman"/>
          <w:b/>
          <w:color w:val="FF0000"/>
          <w:sz w:val="26"/>
          <w:szCs w:val="26"/>
        </w:rPr>
      </w:pPr>
    </w:p>
    <w:p>
      <w:pPr>
        <w:rPr>
          <w:rFonts w:hint="default" w:ascii="Times New Roman" w:hAnsi="Times New Roman" w:cs="Times New Roman"/>
          <w:sz w:val="40"/>
          <w:szCs w:val="40"/>
        </w:rPr>
      </w:pPr>
      <w:r>
        <w:rPr>
          <w:rFonts w:hint="default" w:ascii="Times New Roman" w:hAnsi="Times New Roman" w:cs="Times New Roman"/>
          <w:b/>
          <w:color w:val="FF0000"/>
          <w:sz w:val="40"/>
          <w:szCs w:val="40"/>
          <w:rtl w:val="0"/>
        </w:rPr>
        <w:t>Mục tiêu cần đạt</w:t>
      </w:r>
      <w:r>
        <w:rPr>
          <w:rFonts w:hint="default" w:ascii="Times New Roman" w:hAnsi="Times New Roman" w:cs="Times New Roman"/>
          <w:sz w:val="40"/>
          <w:szCs w:val="40"/>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Sau buổi các bạn cần nắm thao tác sử dụng PHP nâng cao</w:t>
      </w:r>
    </w:p>
    <w:p>
      <w:pPr>
        <w:numPr>
          <w:ilvl w:val="0"/>
          <w:numId w:val="1"/>
        </w:numPr>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Hiểu và biết cách dùng Cookies và Session</w:t>
      </w:r>
    </w:p>
    <w:p>
      <w:pPr>
        <w:numPr>
          <w:ilvl w:val="0"/>
          <w:numId w:val="1"/>
        </w:numPr>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Tạo form đăng nhập và dùng cookies, session để quản lý các đăng nhập, thực hiện chức năng log out (thoát) khỏi hệ thống</w:t>
      </w:r>
    </w:p>
    <w:p>
      <w:pPr>
        <w:numPr>
          <w:ilvl w:val="0"/>
          <w:numId w:val="1"/>
        </w:numPr>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Biết về SQL Injection.</w:t>
      </w:r>
    </w:p>
    <w:p>
      <w:pPr>
        <w:numPr>
          <w:ilvl w:val="0"/>
          <w:numId w:val="1"/>
        </w:numPr>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Upload file, lưu thông tin về tập tin trong CSDL</w:t>
      </w:r>
    </w:p>
    <w:p>
      <w:pPr>
        <w:numPr>
          <w:ilvl w:val="0"/>
          <w:numId w:val="1"/>
        </w:numPr>
        <w:ind w:left="720" w:hanging="360"/>
        <w:rPr>
          <w:rFonts w:hint="default" w:ascii="Times New Roman" w:hAnsi="Times New Roman" w:cs="Times New Roman"/>
          <w:sz w:val="24"/>
          <w:szCs w:val="24"/>
          <w:u w:val="none"/>
        </w:rPr>
      </w:pPr>
      <w:r>
        <w:rPr>
          <w:rFonts w:hint="default" w:ascii="Times New Roman" w:hAnsi="Times New Roman" w:cs="Times New Roman"/>
          <w:sz w:val="24"/>
          <w:szCs w:val="24"/>
          <w:rtl w:val="0"/>
        </w:rPr>
        <w:t>Đọc, và xử lý nội dung trong tập tin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Các bạn đọc và thực hiện viết code như hướng dẫn để làm quen, sau đó đọc trả lời các </w:t>
      </w:r>
      <w:r>
        <w:rPr>
          <w:rFonts w:hint="default" w:ascii="Times New Roman" w:hAnsi="Times New Roman" w:cs="Times New Roman"/>
          <w:b/>
          <w:sz w:val="24"/>
          <w:szCs w:val="24"/>
          <w:u w:val="single"/>
          <w:rtl w:val="0"/>
        </w:rPr>
        <w:t>Yêu cầu</w:t>
      </w:r>
      <w:r>
        <w:rPr>
          <w:rFonts w:hint="default" w:ascii="Times New Roman" w:hAnsi="Times New Roman" w:cs="Times New Roman"/>
          <w:sz w:val="24"/>
          <w:szCs w:val="24"/>
          <w:rtl w:val="0"/>
        </w:rPr>
        <w:t xml:space="preserve"> ở dưới bài hướng dẫn để thực hiện yêu cầu bài thực hành.</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color w:val="FF0000"/>
          <w:sz w:val="24"/>
          <w:szCs w:val="24"/>
        </w:rPr>
      </w:pPr>
      <w:r>
        <w:rPr>
          <w:rFonts w:hint="default" w:ascii="Times New Roman" w:hAnsi="Times New Roman" w:cs="Times New Roman"/>
          <w:b/>
          <w:color w:val="FF0000"/>
          <w:sz w:val="24"/>
          <w:szCs w:val="24"/>
          <w:rtl w:val="0"/>
        </w:rPr>
        <w:t>Gợi ý Tham khảo:</w:t>
      </w:r>
    </w:p>
    <w:p>
      <w:pPr>
        <w:numPr>
          <w:ilvl w:val="0"/>
          <w:numId w:val="2"/>
        </w:numPr>
        <w:ind w:left="720" w:hanging="360"/>
        <w:rPr>
          <w:rFonts w:hint="default" w:ascii="Times New Roman" w:hAnsi="Times New Roman" w:cs="Times New Roman"/>
          <w:b/>
          <w:color w:val="FF0000"/>
          <w:sz w:val="24"/>
          <w:szCs w:val="24"/>
          <w:u w:val="none"/>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"https://www.w3schools.com/php/" \h </w:instrText>
      </w:r>
      <w:r>
        <w:rPr>
          <w:rFonts w:hint="default" w:ascii="Times New Roman" w:hAnsi="Times New Roman" w:cs="Times New Roman"/>
          <w:sz w:val="24"/>
          <w:szCs w:val="24"/>
        </w:rPr>
        <w:fldChar w:fldCharType="separate"/>
      </w:r>
      <w:r>
        <w:rPr>
          <w:rFonts w:hint="default" w:ascii="Times New Roman" w:hAnsi="Times New Roman" w:cs="Times New Roman"/>
          <w:color w:val="1155CC"/>
          <w:sz w:val="24"/>
          <w:szCs w:val="24"/>
          <w:u w:val="single"/>
          <w:rtl w:val="0"/>
        </w:rPr>
        <w:t>https://www.w3schools.com/php/</w:t>
      </w:r>
      <w:r>
        <w:rPr>
          <w:rFonts w:hint="default" w:ascii="Times New Roman" w:hAnsi="Times New Roman" w:cs="Times New Roman"/>
          <w:color w:val="1155CC"/>
          <w:sz w:val="24"/>
          <w:szCs w:val="24"/>
          <w:u w:val="single"/>
          <w:rtl w:val="0"/>
        </w:rPr>
        <w:fldChar w:fldCharType="end"/>
      </w:r>
    </w:p>
    <w:p>
      <w:pPr>
        <w:numPr>
          <w:ilvl w:val="0"/>
          <w:numId w:val="2"/>
        </w:numPr>
        <w:ind w:left="720" w:hanging="360"/>
        <w:rPr>
          <w:rFonts w:hint="default" w:ascii="Times New Roman" w:hAnsi="Times New Roman" w:cs="Times New Roman"/>
          <w:sz w:val="24"/>
          <w:szCs w:val="24"/>
        </w:rPr>
      </w:pPr>
      <w:r>
        <w:rPr>
          <w:rFonts w:hint="default" w:ascii="Times New Roman" w:hAnsi="Times New Roman" w:cs="Times New Roman"/>
          <w:sz w:val="24"/>
          <w:szCs w:val="24"/>
          <w:rtl w:val="0"/>
        </w:rPr>
        <w:t>và các nguồn khác mà sinh viên tìm được</w:t>
      </w:r>
    </w:p>
    <w:p>
      <w:pPr>
        <w:rPr>
          <w:rFonts w:hint="default" w:ascii="Times New Roman" w:hAnsi="Times New Roman" w:cs="Times New Roman"/>
          <w:b/>
          <w:color w:val="FF0000"/>
          <w:sz w:val="24"/>
          <w:szCs w:val="24"/>
        </w:rPr>
      </w:pPr>
    </w:p>
    <w:p>
      <w:pPr>
        <w:pStyle w:val="3"/>
        <w:rPr>
          <w:rFonts w:hint="default" w:ascii="Times New Roman" w:hAnsi="Times New Roman" w:cs="Times New Roman"/>
          <w:color w:val="0000FF"/>
          <w:sz w:val="24"/>
          <w:szCs w:val="24"/>
        </w:rPr>
      </w:pPr>
      <w:bookmarkStart w:id="0" w:name="_eurvmjhtcnc3" w:colFirst="0" w:colLast="0"/>
      <w:bookmarkEnd w:id="0"/>
      <w:r>
        <w:rPr>
          <w:rFonts w:hint="default" w:ascii="Times New Roman" w:hAnsi="Times New Roman" w:cs="Times New Roman"/>
          <w:color w:val="0000FF"/>
          <w:sz w:val="24"/>
          <w:szCs w:val="24"/>
          <w:rtl w:val="0"/>
        </w:rPr>
        <w:t>Tạo Cookies</w:t>
      </w:r>
    </w:p>
    <w:p>
      <w:pPr>
        <w:rPr>
          <w:rFonts w:hint="default" w:ascii="Times New Roman" w:hAnsi="Times New Roman" w:cs="Times New Roman"/>
          <w:sz w:val="24"/>
          <w:szCs w:val="24"/>
        </w:rPr>
      </w:pPr>
      <w:r>
        <w:rPr>
          <w:rFonts w:hint="default" w:ascii="Times New Roman" w:hAnsi="Times New Roman" w:cs="Times New Roman"/>
          <w:sz w:val="24"/>
          <w:szCs w:val="24"/>
          <w:rtl w:val="0"/>
        </w:rPr>
        <w:t>Cookies và Session hỗ trợ chúng ta quản lý các phiên đăng nhập/đăng nhập, hoạt động của người dùng trên các website</w:t>
      </w:r>
    </w:p>
    <w:p>
      <w:pPr>
        <w:rPr>
          <w:rFonts w:hint="default" w:ascii="Times New Roman" w:hAnsi="Times New Roman" w:cs="Times New Roman"/>
          <w:sz w:val="24"/>
          <w:szCs w:val="24"/>
        </w:rPr>
      </w:pPr>
      <w:r>
        <w:rPr>
          <w:rFonts w:hint="default" w:ascii="Times New Roman" w:hAnsi="Times New Roman" w:cs="Times New Roman"/>
          <w:sz w:val="24"/>
          <w:szCs w:val="24"/>
          <w:rtl w:val="0"/>
        </w:rPr>
        <w:t>Tạo tập tin sử dụng khởi tạo cookies ck.php sau:</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1" w:name="_pjtmomb75vkf" w:colFirst="0" w:colLast="0"/>
      <w:bookmarkEnd w:id="1"/>
      <w:r>
        <w:rPr>
          <w:rFonts w:hint="default" w:ascii="Times New Roman" w:hAnsi="Times New Roman" w:cs="Times New Roman"/>
          <w:sz w:val="24"/>
          <w:szCs w:val="24"/>
          <w:rtl w:val="0"/>
        </w:rPr>
        <w:t>ck.php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$cookie_name = "user";</w:t>
      </w:r>
    </w:p>
    <w:p>
      <w:pPr>
        <w:rPr>
          <w:rFonts w:hint="default" w:ascii="Times New Roman" w:hAnsi="Times New Roman" w:cs="Times New Roman"/>
          <w:sz w:val="24"/>
          <w:szCs w:val="24"/>
        </w:rPr>
      </w:pPr>
      <w:r>
        <w:rPr>
          <w:rFonts w:hint="default" w:ascii="Times New Roman" w:hAnsi="Times New Roman" w:cs="Times New Roman"/>
          <w:sz w:val="24"/>
          <w:szCs w:val="24"/>
          <w:rtl w:val="0"/>
        </w:rPr>
        <w:t>$cookie_value = "Nguyen Thanh Hai";</w:t>
      </w:r>
    </w:p>
    <w:p>
      <w:pPr>
        <w:rPr>
          <w:rFonts w:hint="default" w:ascii="Times New Roman" w:hAnsi="Times New Roman" w:cs="Times New Roman"/>
          <w:sz w:val="24"/>
          <w:szCs w:val="24"/>
        </w:rPr>
      </w:pPr>
      <w:r>
        <w:rPr>
          <w:rFonts w:hint="default" w:ascii="Times New Roman" w:hAnsi="Times New Roman" w:cs="Times New Roman"/>
          <w:sz w:val="24"/>
          <w:szCs w:val="24"/>
          <w:rtl w:val="0"/>
        </w:rPr>
        <w:t>setcookie($cookie_name, $cookie_value, time() + (86400 / 24), "/"); // 86400 = 24*3600 = 1 day</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if(!isset($_COOKIE[$cookie_name]))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"Cookie named '" . $cookie_name . "' chua duoc thiet lap, ban vui long bam f5 de thiet lap cookie!";</w:t>
      </w:r>
    </w:p>
    <w:p>
      <w:pPr>
        <w:rPr>
          <w:rFonts w:hint="default" w:ascii="Times New Roman" w:hAnsi="Times New Roman" w:cs="Times New Roman"/>
          <w:sz w:val="24"/>
          <w:szCs w:val="24"/>
        </w:rPr>
      </w:pP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"Cookie '" . $cookie_name . "' da duoc thiet lap!&lt;br&gt;";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"Gia tri la: " . $_COOKIE[$cookie_name];</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&lt;p&gt;&lt;strong&gt;Note:&lt;/strong&gt; You might have to reload the page to see the value of the cookie.&lt;/p&gt;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tl w:val="0"/>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tl w:val="0"/>
          <w:lang w:val="en-US"/>
        </w:rPr>
        <w:drawing>
          <wp:inline distT="0" distB="0" distL="114300" distR="114300">
            <wp:extent cx="5585460" cy="1431925"/>
            <wp:effectExtent l="0" t="0" r="7620" b="635"/>
            <wp:docPr id="12" name="Picture 12" descr="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k"/>
                    <pic:cNvPicPr>
                      <a:picLocks noChangeAspect="1"/>
                    </pic:cNvPicPr>
                  </pic:nvPicPr>
                  <pic:blipFill>
                    <a:blip r:embed="rId6"/>
                    <a:stretch>
                      <a:fillRect/>
                    </a:stretch>
                  </pic:blipFill>
                  <pic:spPr>
                    <a:xfrm>
                      <a:off x="0" y="0"/>
                      <a:ext cx="5585460" cy="1431925"/>
                    </a:xfrm>
                    <a:prstGeom prst="rect">
                      <a:avLst/>
                    </a:prstGeom>
                  </pic:spPr>
                </pic:pic>
              </a:graphicData>
            </a:graphic>
          </wp:inline>
        </w:drawing>
      </w:r>
    </w:p>
    <w:p>
      <w:pPr>
        <w:pStyle w:val="3"/>
        <w:rPr>
          <w:rFonts w:hint="default" w:ascii="Times New Roman" w:hAnsi="Times New Roman" w:cs="Times New Roman"/>
          <w:color w:val="0000FF"/>
          <w:sz w:val="24"/>
          <w:szCs w:val="24"/>
        </w:rPr>
      </w:pPr>
      <w:bookmarkStart w:id="2" w:name="_qb3okg4kblbb" w:colFirst="0" w:colLast="0"/>
      <w:bookmarkEnd w:id="2"/>
      <w:r>
        <w:rPr>
          <w:rFonts w:hint="default" w:ascii="Times New Roman" w:hAnsi="Times New Roman" w:cs="Times New Roman"/>
          <w:color w:val="0000FF"/>
          <w:sz w:val="24"/>
          <w:szCs w:val="24"/>
          <w:rtl w:val="0"/>
        </w:rPr>
        <w:t>Tạo 1 trang đăng ký người dùng với mật khẩu được mã hóa</w:t>
      </w:r>
    </w:p>
    <w:p>
      <w:pPr>
        <w:rPr>
          <w:rFonts w:hint="default" w:ascii="Times New Roman" w:hAnsi="Times New Roman" w:cs="Times New Roman"/>
          <w:sz w:val="24"/>
          <w:szCs w:val="24"/>
        </w:rPr>
      </w:pPr>
      <w:r>
        <w:rPr>
          <w:rFonts w:hint="default" w:ascii="Times New Roman" w:hAnsi="Times New Roman" w:cs="Times New Roman"/>
          <w:sz w:val="24"/>
          <w:szCs w:val="24"/>
          <w:rtl w:val="0"/>
        </w:rPr>
        <w:t>Tạo csdl qlbanhang, với bảng customers đầu tiên như sau:</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CREATE TABLE `customers`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`id` int(6) UNSIGNED NOT NULL,</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`fullname` varchar(50) CHARACTER SET latin1 NOT NULL,</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`email` varchar(50) CHARACTER SET latin1 DEFAULT NULL,</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`Birthday` date DEFAULT NULL,</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`reg_date` timestamp NOT NULL DEFAULT current_timestamp() ON UPDATE current_timestamp(),</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`password` varchar(50) NOT NULL</w:t>
      </w:r>
    </w:p>
    <w:p>
      <w:pPr>
        <w:rPr>
          <w:rFonts w:hint="default" w:ascii="Times New Roman" w:hAnsi="Times New Roman" w:cs="Times New Roman"/>
          <w:sz w:val="24"/>
          <w:szCs w:val="24"/>
          <w:rtl w:val="0"/>
        </w:rPr>
      </w:pPr>
      <w:r>
        <w:rPr>
          <w:rFonts w:hint="default" w:ascii="Times New Roman" w:hAnsi="Times New Roman" w:cs="Times New Roman"/>
          <w:sz w:val="24"/>
          <w:szCs w:val="24"/>
          <w:rtl w:val="0"/>
        </w:rPr>
        <w:t>) ENGINE=InnoDB DEFAULT CHARSET=utf8;</w:t>
      </w:r>
    </w:p>
    <w:p>
      <w:pPr>
        <w:rPr>
          <w:rFonts w:hint="default" w:ascii="Times New Roman" w:hAnsi="Times New Roman" w:cs="Times New Roman"/>
          <w:sz w:val="24"/>
          <w:szCs w:val="24"/>
        </w:rPr>
      </w:pPr>
      <w:r>
        <w:rPr>
          <w:rFonts w:hint="default" w:ascii="Times New Roman" w:hAnsi="Times New Roman" w:cs="Times New Roman"/>
          <w:sz w:val="24"/>
          <w:szCs w:val="24"/>
          <w:rtl w:val="0"/>
          <w:lang w:val="en-US"/>
        </w:rPr>
        <w:drawing>
          <wp:inline distT="0" distB="0" distL="114300" distR="114300">
            <wp:extent cx="5934075" cy="1402080"/>
            <wp:effectExtent l="0" t="0" r="9525" b="0"/>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
                    <pic:cNvPicPr>
                      <a:picLocks noChangeAspect="1"/>
                    </pic:cNvPicPr>
                  </pic:nvPicPr>
                  <pic:blipFill>
                    <a:blip r:embed="rId7"/>
                    <a:stretch>
                      <a:fillRect/>
                    </a:stretch>
                  </pic:blipFill>
                  <pic:spPr>
                    <a:xfrm>
                      <a:off x="0" y="0"/>
                      <a:ext cx="5934075" cy="140208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tl w:val="0"/>
        </w:rPr>
        <w:t>Tạo formnhap.php</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3" w:name="_az91psiqq6zj" w:colFirst="0" w:colLast="0"/>
      <w:bookmarkEnd w:id="3"/>
      <w:r>
        <w:rPr>
          <w:rFonts w:hint="default" w:ascii="Times New Roman" w:hAnsi="Times New Roman" w:cs="Times New Roman"/>
          <w:sz w:val="24"/>
          <w:szCs w:val="24"/>
          <w:rtl w:val="0"/>
        </w:rPr>
        <w:t>formnhap.php</w:t>
      </w: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&lt;html&gt;  </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&lt;form action="luu.php" method="post"&gt;</w:t>
      </w:r>
    </w:p>
    <w:p>
      <w:pPr>
        <w:rPr>
          <w:rFonts w:hint="default" w:ascii="Times New Roman" w:hAnsi="Times New Roman" w:cs="Times New Roman"/>
          <w:sz w:val="24"/>
          <w:szCs w:val="24"/>
        </w:rPr>
      </w:pPr>
      <w:r>
        <w:rPr>
          <w:rFonts w:hint="default" w:ascii="Times New Roman" w:hAnsi="Times New Roman" w:cs="Times New Roman"/>
          <w:sz w:val="24"/>
          <w:szCs w:val="24"/>
          <w:rtl w:val="0"/>
        </w:rPr>
        <w:t>Name: &lt;input type="text" name="name"&gt;&lt;br&gt;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E-mail: &lt;input type="text" name="email"&gt;&lt;br&gt;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Birthday: &lt;input type="date" name="birth"&gt;&lt;br&gt;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Password: &lt;input type="password" name="pass"&gt;&lt;br&gt;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&lt;input type="submit"&gt;</w:t>
      </w:r>
    </w:p>
    <w:p>
      <w:pPr>
        <w:rPr>
          <w:rFonts w:hint="default" w:ascii="Times New Roman" w:hAnsi="Times New Roman" w:cs="Times New Roman"/>
          <w:sz w:val="24"/>
          <w:szCs w:val="24"/>
        </w:rPr>
      </w:pPr>
      <w:r>
        <w:rPr>
          <w:rFonts w:hint="default" w:ascii="Times New Roman" w:hAnsi="Times New Roman" w:cs="Times New Roman"/>
          <w:sz w:val="24"/>
          <w:szCs w:val="24"/>
          <w:rtl w:val="0"/>
        </w:rPr>
        <w:t>&lt;/form&gt;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2924175" cy="13620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8"/>
                    <a:srcRect/>
                    <a:stretch>
                      <a:fillRect/>
                    </a:stretch>
                  </pic:blipFill>
                  <pic:spPr>
                    <a:xfrm>
                      <a:off x="0" y="0"/>
                      <a:ext cx="2924175" cy="136207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04410" cy="1943100"/>
            <wp:effectExtent l="0" t="0" r="11430" b="7620"/>
            <wp:docPr id="15" name="Picture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
                    <pic:cNvPicPr>
                      <a:picLocks noChangeAspect="1"/>
                    </pic:cNvPicPr>
                  </pic:nvPicPr>
                  <pic:blipFill>
                    <a:blip r:embed="rId9"/>
                    <a:stretch>
                      <a:fillRect/>
                    </a:stretch>
                  </pic:blipFill>
                  <pic:spPr>
                    <a:xfrm>
                      <a:off x="0" y="0"/>
                      <a:ext cx="4804410" cy="19431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Và luu.php, chú ý lúc này chúng ta sẽ mã hóa mật khẩu với giải thuật md5 để bảo mật mật khẩu:</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4" w:name="_2v583ogpbx73" w:colFirst="0" w:colLast="0"/>
      <w:bookmarkEnd w:id="4"/>
      <w:r>
        <w:rPr>
          <w:rFonts w:hint="default" w:ascii="Times New Roman" w:hAnsi="Times New Roman" w:cs="Times New Roman"/>
          <w:sz w:val="24"/>
          <w:szCs w:val="24"/>
          <w:rtl w:val="0"/>
        </w:rPr>
        <w:t>luu.php</w:t>
      </w: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$servername = "localhost";</w:t>
      </w:r>
    </w:p>
    <w:p>
      <w:pPr>
        <w:rPr>
          <w:rFonts w:hint="default" w:ascii="Times New Roman" w:hAnsi="Times New Roman" w:cs="Times New Roman"/>
          <w:sz w:val="24"/>
          <w:szCs w:val="24"/>
        </w:rPr>
      </w:pPr>
      <w:r>
        <w:rPr>
          <w:rFonts w:hint="default" w:ascii="Times New Roman" w:hAnsi="Times New Roman" w:cs="Times New Roman"/>
          <w:sz w:val="24"/>
          <w:szCs w:val="24"/>
          <w:rtl w:val="0"/>
        </w:rPr>
        <w:t>$username = "root";</w:t>
      </w:r>
    </w:p>
    <w:p>
      <w:pPr>
        <w:rPr>
          <w:rFonts w:hint="default" w:ascii="Times New Roman" w:hAnsi="Times New Roman" w:cs="Times New Roman"/>
          <w:sz w:val="24"/>
          <w:szCs w:val="24"/>
        </w:rPr>
      </w:pPr>
      <w:r>
        <w:rPr>
          <w:rFonts w:hint="default" w:ascii="Times New Roman" w:hAnsi="Times New Roman" w:cs="Times New Roman"/>
          <w:sz w:val="24"/>
          <w:szCs w:val="24"/>
          <w:rtl w:val="0"/>
        </w:rPr>
        <w:t>$password = "";</w:t>
      </w:r>
    </w:p>
    <w:p>
      <w:pPr>
        <w:rPr>
          <w:rFonts w:hint="default" w:ascii="Times New Roman" w:hAnsi="Times New Roman" w:cs="Times New Roman"/>
          <w:sz w:val="24"/>
          <w:szCs w:val="24"/>
        </w:rPr>
      </w:pPr>
      <w:r>
        <w:rPr>
          <w:rFonts w:hint="default" w:ascii="Times New Roman" w:hAnsi="Times New Roman" w:cs="Times New Roman"/>
          <w:sz w:val="24"/>
          <w:szCs w:val="24"/>
          <w:rtl w:val="0"/>
        </w:rPr>
        <w:t>$dbname = "qlbanhang";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Create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$conn = new mysqli($servername, $username, $password, $dbname);</w:t>
      </w:r>
    </w:p>
    <w:p>
      <w:pPr>
        <w:rPr>
          <w:rFonts w:hint="default" w:ascii="Times New Roman" w:hAnsi="Times New Roman" w:cs="Times New Roman"/>
          <w:sz w:val="24"/>
          <w:szCs w:val="24"/>
        </w:rPr>
      </w:pPr>
      <w:r>
        <w:rPr>
          <w:rFonts w:hint="default" w:ascii="Times New Roman" w:hAnsi="Times New Roman" w:cs="Times New Roman"/>
          <w:sz w:val="24"/>
          <w:szCs w:val="24"/>
          <w:rtl w:val="0"/>
        </w:rPr>
        <w:t>// Check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if ($conn-&gt;connect_error)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die("Connection failed: " . $conn-&gt;connect_error);</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$date = date_create($_POST["birth"]);</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$sql = "INSERT INTO customers (fullname, email, birthday, password)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VALUES ('".$_POST["name"] ."', '".$_POST["email"] ."', '".$date -&gt;format('Y-m-d') ."','".md5($_POST["pass"])."'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if ($conn-&gt;query($sql) == TRUE)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"Them sinh vien thanh cong";</w:t>
      </w:r>
    </w:p>
    <w:p>
      <w:pPr>
        <w:rPr>
          <w:rFonts w:hint="default" w:ascii="Times New Roman" w:hAnsi="Times New Roman" w:cs="Times New Roman"/>
          <w:sz w:val="24"/>
          <w:szCs w:val="24"/>
        </w:rPr>
      </w:pP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"Error: " . $sql . "&lt;br&gt;" . $conn-&gt;error;</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$conn-&gt;close();</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Sau khi chúng ta nhập xong mật khẩu với </w:t>
      </w:r>
      <w:r>
        <w:rPr>
          <w:rFonts w:hint="default" w:ascii="Times New Roman" w:hAnsi="Times New Roman" w:cs="Times New Roman"/>
          <w:color w:val="FF0000"/>
          <w:sz w:val="24"/>
          <w:szCs w:val="24"/>
          <w:rtl w:val="0"/>
        </w:rPr>
        <w:t xml:space="preserve">12345 </w:t>
      </w:r>
      <w:r>
        <w:rPr>
          <w:rFonts w:hint="default" w:ascii="Times New Roman" w:hAnsi="Times New Roman" w:cs="Times New Roman"/>
          <w:sz w:val="24"/>
          <w:szCs w:val="24"/>
          <w:rtl w:val="0"/>
        </w:rPr>
        <w:t xml:space="preserve">nhưng khi quan sát trong CSDL ta sẽ thấy mật khẩu đã được mã hóa ra chuỗi </w:t>
      </w:r>
      <w:r>
        <w:rPr>
          <w:rFonts w:hint="default" w:ascii="Times New Roman" w:hAnsi="Times New Roman" w:cs="Times New Roman"/>
          <w:color w:val="FF0000"/>
          <w:sz w:val="24"/>
          <w:szCs w:val="24"/>
          <w:rtl w:val="0"/>
        </w:rPr>
        <w:t>827ccb0eea8a706c4c34a16891f84e7b</w:t>
      </w: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5943600" cy="4953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referRelativeResize="0"/>
                  </pic:nvPicPr>
                  <pic:blipFill>
                    <a:blip r:embed="rId10"/>
                    <a:srcRect/>
                    <a:stretch>
                      <a:fillRect/>
                    </a:stretch>
                  </pic:blipFill>
                  <pic:spPr>
                    <a:xfrm>
                      <a:off x="0" y="0"/>
                      <a:ext cx="5943600" cy="49530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tl w:val="0"/>
        </w:rP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pPr>
        <w:rPr>
          <w:rFonts w:hint="default" w:ascii="Times New Roman" w:hAnsi="Times New Roman" w:cs="Times New Roman"/>
          <w:sz w:val="24"/>
          <w:szCs w:val="24"/>
        </w:rPr>
      </w:pPr>
    </w:p>
    <w:p>
      <w:pPr>
        <w:rPr>
          <w:rFonts w:hint="default" w:ascii="Times New Roman" w:hAnsi="Times New Roman" w:eastAsia="Courier New" w:cs="Times New Roman"/>
          <w:color w:val="444444"/>
          <w:sz w:val="24"/>
          <w:szCs w:val="24"/>
          <w:shd w:val="clear" w:fill="E5E5E5"/>
          <w:rtl w:val="0"/>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"http://localhost/phpmyadmin/url.php?url=https://dev.mysql.com/doc/refman/5.5/en/alter-table.html" \h </w:instrText>
      </w:r>
      <w:r>
        <w:rPr>
          <w:rFonts w:hint="default" w:ascii="Times New Roman" w:hAnsi="Times New Roman" w:cs="Times New Roman"/>
          <w:sz w:val="24"/>
          <w:szCs w:val="24"/>
        </w:rPr>
        <w:fldChar w:fldCharType="separate"/>
      </w:r>
      <w:r>
        <w:rPr>
          <w:rFonts w:hint="default" w:ascii="Times New Roman" w:hAnsi="Times New Roman" w:eastAsia="Courier New" w:cs="Times New Roman"/>
          <w:color w:val="235A81"/>
          <w:sz w:val="24"/>
          <w:szCs w:val="24"/>
          <w:shd w:val="clear" w:fill="E5E5E5"/>
          <w:rtl w:val="0"/>
        </w:rPr>
        <w:t>ALTER</w:t>
      </w:r>
      <w:r>
        <w:rPr>
          <w:rFonts w:hint="default" w:ascii="Times New Roman" w:hAnsi="Times New Roman" w:eastAsia="Courier New" w:cs="Times New Roman"/>
          <w:color w:val="235A81"/>
          <w:sz w:val="24"/>
          <w:szCs w:val="24"/>
          <w:shd w:val="clear" w:fill="E5E5E5"/>
          <w:rtl w:val="0"/>
        </w:rPr>
        <w:fldChar w:fldCharType="end"/>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"http://localhost/phpmyadmin/url.php?url=https://dev.mysql.com/doc/refman/5.5/en/alter-table.html" \h </w:instrText>
      </w:r>
      <w:r>
        <w:rPr>
          <w:rFonts w:hint="default" w:ascii="Times New Roman" w:hAnsi="Times New Roman" w:cs="Times New Roman"/>
          <w:sz w:val="24"/>
          <w:szCs w:val="24"/>
        </w:rPr>
        <w:fldChar w:fldCharType="separate"/>
      </w:r>
      <w:r>
        <w:rPr>
          <w:rFonts w:hint="default" w:ascii="Times New Roman" w:hAnsi="Times New Roman" w:eastAsia="Courier New" w:cs="Times New Roman"/>
          <w:color w:val="235A81"/>
          <w:sz w:val="24"/>
          <w:szCs w:val="24"/>
          <w:shd w:val="clear" w:fill="E5E5E5"/>
          <w:rtl w:val="0"/>
        </w:rPr>
        <w:t>TABLE</w:t>
      </w:r>
      <w:r>
        <w:rPr>
          <w:rFonts w:hint="default" w:ascii="Times New Roman" w:hAnsi="Times New Roman" w:eastAsia="Courier New" w:cs="Times New Roman"/>
          <w:color w:val="235A81"/>
          <w:sz w:val="24"/>
          <w:szCs w:val="24"/>
          <w:shd w:val="clear" w:fill="E5E5E5"/>
          <w:rtl w:val="0"/>
        </w:rPr>
        <w:fldChar w:fldCharType="end"/>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0055AA"/>
          <w:sz w:val="24"/>
          <w:szCs w:val="24"/>
          <w:shd w:val="clear" w:fill="E5E5E5"/>
          <w:rtl w:val="0"/>
        </w:rPr>
        <w:t>`</w:t>
      </w:r>
      <w:r>
        <w:rPr>
          <w:rFonts w:hint="default" w:ascii="Times New Roman" w:hAnsi="Times New Roman" w:cs="Times New Roman"/>
          <w:sz w:val="24"/>
          <w:szCs w:val="24"/>
          <w:rtl w:val="0"/>
        </w:rPr>
        <w:t>customers</w:t>
      </w:r>
      <w:r>
        <w:rPr>
          <w:rFonts w:hint="default" w:ascii="Times New Roman" w:hAnsi="Times New Roman" w:eastAsia="Courier New" w:cs="Times New Roman"/>
          <w:color w:val="0055AA"/>
          <w:sz w:val="24"/>
          <w:szCs w:val="24"/>
          <w:shd w:val="clear" w:fill="E5E5E5"/>
          <w:rtl w:val="0"/>
        </w:rPr>
        <w:t>`</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770088"/>
          <w:sz w:val="24"/>
          <w:szCs w:val="24"/>
          <w:shd w:val="clear" w:fill="E5E5E5"/>
          <w:rtl w:val="0"/>
        </w:rPr>
        <w:t>ADD</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770088"/>
          <w:sz w:val="24"/>
          <w:szCs w:val="24"/>
          <w:shd w:val="clear" w:fill="E5E5E5"/>
          <w:rtl w:val="0"/>
        </w:rPr>
        <w:t>UNIQUE</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0055AA"/>
          <w:sz w:val="24"/>
          <w:szCs w:val="24"/>
          <w:shd w:val="clear" w:fill="E5E5E5"/>
          <w:rtl w:val="0"/>
        </w:rPr>
        <w:t>`email`</w:t>
      </w:r>
      <w:r>
        <w:rPr>
          <w:rFonts w:hint="default" w:ascii="Times New Roman" w:hAnsi="Times New Roman" w:eastAsia="Courier New" w:cs="Times New Roman"/>
          <w:color w:val="444444"/>
          <w:sz w:val="24"/>
          <w:szCs w:val="24"/>
          <w:shd w:val="clear" w:fill="E5E5E5"/>
          <w:rtl w:val="0"/>
        </w:rPr>
        <w:t>);</w:t>
      </w:r>
    </w:p>
    <w:p>
      <w:pPr>
        <w:rPr>
          <w:rFonts w:hint="default" w:ascii="Times New Roman" w:hAnsi="Times New Roman" w:eastAsia="Courier New" w:cs="Times New Roman"/>
          <w:color w:val="444444"/>
          <w:sz w:val="24"/>
          <w:szCs w:val="24"/>
          <w:shd w:val="clear" w:fill="E5E5E5"/>
          <w:rtl w:val="0"/>
          <w:lang w:val="en-US"/>
        </w:rPr>
      </w:pPr>
      <w:r>
        <w:rPr>
          <w:rFonts w:hint="default" w:ascii="Times New Roman" w:hAnsi="Times New Roman" w:eastAsia="Courier New" w:cs="Times New Roman"/>
          <w:color w:val="444444"/>
          <w:sz w:val="24"/>
          <w:szCs w:val="24"/>
          <w:shd w:val="clear" w:fill="E5E5E5"/>
          <w:rtl w:val="0"/>
          <w:lang w:val="en-US"/>
        </w:rPr>
        <w:drawing>
          <wp:inline distT="0" distB="0" distL="114300" distR="114300">
            <wp:extent cx="5938520" cy="707390"/>
            <wp:effectExtent l="0" t="0" r="5080" b="8890"/>
            <wp:docPr id="16" name="Picture 1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4"/>
                    <pic:cNvPicPr>
                      <a:picLocks noChangeAspect="1"/>
                    </pic:cNvPicPr>
                  </pic:nvPicPr>
                  <pic:blipFill>
                    <a:blip r:embed="rId11"/>
                    <a:stretch>
                      <a:fillRect/>
                    </a:stretch>
                  </pic:blipFill>
                  <pic:spPr>
                    <a:xfrm>
                      <a:off x="0" y="0"/>
                      <a:ext cx="5938520" cy="707390"/>
                    </a:xfrm>
                    <a:prstGeom prst="rect">
                      <a:avLst/>
                    </a:prstGeom>
                  </pic:spPr>
                </pic:pic>
              </a:graphicData>
            </a:graphic>
          </wp:inline>
        </w:drawing>
      </w:r>
    </w:p>
    <w:p>
      <w:pPr>
        <w:rPr>
          <w:rFonts w:hint="default" w:ascii="Times New Roman" w:hAnsi="Times New Roman" w:eastAsia="Courier New" w:cs="Times New Roman"/>
          <w:color w:val="444444"/>
          <w:sz w:val="24"/>
          <w:szCs w:val="24"/>
          <w:shd w:val="clear" w:fill="E5E5E5"/>
        </w:rPr>
      </w:pPr>
    </w:p>
    <w:p>
      <w:pPr>
        <w:rPr>
          <w:rFonts w:hint="default" w:ascii="Times New Roman" w:hAnsi="Times New Roman" w:cs="Times New Roman"/>
          <w:sz w:val="24"/>
          <w:szCs w:val="24"/>
        </w:rPr>
      </w:pPr>
    </w:p>
    <w:p>
      <w:pPr>
        <w:pStyle w:val="3"/>
        <w:rPr>
          <w:rFonts w:hint="default" w:ascii="Times New Roman" w:hAnsi="Times New Roman" w:cs="Times New Roman"/>
          <w:color w:val="0000FF"/>
          <w:sz w:val="24"/>
          <w:szCs w:val="24"/>
        </w:rPr>
      </w:pPr>
      <w:bookmarkStart w:id="5" w:name="_h7rbip4szoyv" w:colFirst="0" w:colLast="0"/>
      <w:bookmarkEnd w:id="5"/>
      <w:r>
        <w:rPr>
          <w:rFonts w:hint="default" w:ascii="Times New Roman" w:hAnsi="Times New Roman" w:cs="Times New Roman"/>
          <w:color w:val="0000FF"/>
          <w:sz w:val="24"/>
          <w:szCs w:val="24"/>
          <w:rtl w:val="0"/>
        </w:rPr>
        <w:t>Tạo form đăng nhập</w:t>
      </w:r>
    </w:p>
    <w:p>
      <w:pPr>
        <w:rPr>
          <w:rFonts w:hint="default" w:ascii="Times New Roman" w:hAnsi="Times New Roman" w:cs="Times New Roman"/>
          <w:sz w:val="24"/>
          <w:szCs w:val="24"/>
        </w:rPr>
      </w:pPr>
      <w:r>
        <w:rPr>
          <w:rFonts w:hint="default" w:ascii="Times New Roman" w:hAnsi="Times New Roman" w:cs="Times New Roman"/>
          <w:sz w:val="24"/>
          <w:szCs w:val="24"/>
          <w:rtl w:val="0"/>
        </w:rPr>
        <w:t>Sau khi tạo người dùng xong, ta có thể chạy form đăng nhập với username là email và password lấy từ CSDL</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6" w:name="_qdxw4k8tp6pu" w:colFirst="0" w:colLast="0"/>
      <w:bookmarkEnd w:id="6"/>
      <w:r>
        <w:rPr>
          <w:rFonts w:hint="default" w:ascii="Times New Roman" w:hAnsi="Times New Roman" w:cs="Times New Roman"/>
          <w:sz w:val="24"/>
          <w:szCs w:val="24"/>
          <w:rtl w:val="0"/>
        </w:rPr>
        <w:t>Login.php</w:t>
      </w: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&lt;html&gt;  </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&lt;form action="log.php" method="post"&gt;</w:t>
      </w:r>
    </w:p>
    <w:p>
      <w:pPr>
        <w:rPr>
          <w:rFonts w:hint="default" w:ascii="Times New Roman" w:hAnsi="Times New Roman" w:cs="Times New Roman"/>
          <w:sz w:val="24"/>
          <w:szCs w:val="24"/>
        </w:rPr>
      </w:pPr>
      <w:r>
        <w:rPr>
          <w:rFonts w:hint="default" w:ascii="Times New Roman" w:hAnsi="Times New Roman" w:cs="Times New Roman"/>
          <w:sz w:val="24"/>
          <w:szCs w:val="24"/>
          <w:rtl w:val="0"/>
        </w:rPr>
        <w:t>Username: &lt;input type="text" name="email"&gt;&lt;br&gt;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Password: &lt;input type="password" name="pass"&gt;&lt;br&gt;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&lt;input type="submit"&gt;</w:t>
      </w:r>
    </w:p>
    <w:p>
      <w:pPr>
        <w:rPr>
          <w:rFonts w:hint="default" w:ascii="Times New Roman" w:hAnsi="Times New Roman" w:cs="Times New Roman"/>
          <w:sz w:val="24"/>
          <w:szCs w:val="24"/>
        </w:rPr>
      </w:pPr>
      <w:r>
        <w:rPr>
          <w:rFonts w:hint="default" w:ascii="Times New Roman" w:hAnsi="Times New Roman" w:cs="Times New Roman"/>
          <w:sz w:val="24"/>
          <w:szCs w:val="24"/>
          <w:rtl w:val="0"/>
        </w:rPr>
        <w:t>&lt;/form&gt;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3295650" cy="10191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2"/>
                    <a:srcRect/>
                    <a:stretch>
                      <a:fillRect/>
                    </a:stretch>
                  </pic:blipFill>
                  <pic:spPr>
                    <a:xfrm>
                      <a:off x="0" y="0"/>
                      <a:ext cx="3295650" cy="101917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07635" cy="1901190"/>
            <wp:effectExtent l="0" t="0" r="4445" b="3810"/>
            <wp:docPr id="17" name="Picture 1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5"/>
                    <pic:cNvPicPr>
                      <a:picLocks noChangeAspect="1"/>
                    </pic:cNvPicPr>
                  </pic:nvPicPr>
                  <pic:blipFill>
                    <a:blip r:embed="rId13"/>
                    <a:stretch>
                      <a:fillRect/>
                    </a:stretch>
                  </pic:blipFill>
                  <pic:spPr>
                    <a:xfrm>
                      <a:off x="0" y="0"/>
                      <a:ext cx="5207635" cy="1901190"/>
                    </a:xfrm>
                    <a:prstGeom prst="rect">
                      <a:avLst/>
                    </a:prstGeom>
                  </pic:spPr>
                </pic:pic>
              </a:graphicData>
            </a:graphic>
          </wp:inline>
        </w:drawing>
      </w:r>
    </w:p>
    <w:p>
      <w:pPr>
        <w:pStyle w:val="4"/>
        <w:rPr>
          <w:rFonts w:hint="default" w:ascii="Times New Roman" w:hAnsi="Times New Roman" w:cs="Times New Roman"/>
          <w:sz w:val="24"/>
          <w:szCs w:val="24"/>
        </w:rPr>
      </w:pPr>
      <w:bookmarkStart w:id="7" w:name="_klhk4j72lq51" w:colFirst="0" w:colLast="0"/>
      <w:bookmarkEnd w:id="7"/>
      <w:r>
        <w:rPr>
          <w:rFonts w:hint="default" w:ascii="Times New Roman" w:hAnsi="Times New Roman" w:cs="Times New Roman"/>
          <w:sz w:val="24"/>
          <w:szCs w:val="24"/>
          <w:rtl w:val="0"/>
        </w:rPr>
        <w:t>Log.php</w:t>
      </w: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$servername = "localhost";</w:t>
      </w:r>
    </w:p>
    <w:p>
      <w:pPr>
        <w:rPr>
          <w:rFonts w:hint="default" w:ascii="Times New Roman" w:hAnsi="Times New Roman" w:cs="Times New Roman"/>
          <w:sz w:val="24"/>
          <w:szCs w:val="24"/>
        </w:rPr>
      </w:pPr>
      <w:r>
        <w:rPr>
          <w:rFonts w:hint="default" w:ascii="Times New Roman" w:hAnsi="Times New Roman" w:cs="Times New Roman"/>
          <w:sz w:val="24"/>
          <w:szCs w:val="24"/>
          <w:rtl w:val="0"/>
        </w:rPr>
        <w:t>$username = "root";</w:t>
      </w:r>
    </w:p>
    <w:p>
      <w:pPr>
        <w:rPr>
          <w:rFonts w:hint="default" w:ascii="Times New Roman" w:hAnsi="Times New Roman" w:cs="Times New Roman"/>
          <w:sz w:val="24"/>
          <w:szCs w:val="24"/>
        </w:rPr>
      </w:pPr>
      <w:r>
        <w:rPr>
          <w:rFonts w:hint="default" w:ascii="Times New Roman" w:hAnsi="Times New Roman" w:cs="Times New Roman"/>
          <w:sz w:val="24"/>
          <w:szCs w:val="24"/>
          <w:rtl w:val="0"/>
        </w:rPr>
        <w:t>$password = "";</w:t>
      </w:r>
    </w:p>
    <w:p>
      <w:pPr>
        <w:rPr>
          <w:rFonts w:hint="default" w:ascii="Times New Roman" w:hAnsi="Times New Roman" w:cs="Times New Roman"/>
          <w:sz w:val="24"/>
          <w:szCs w:val="24"/>
        </w:rPr>
      </w:pPr>
      <w:r>
        <w:rPr>
          <w:rFonts w:hint="default" w:ascii="Times New Roman" w:hAnsi="Times New Roman" w:cs="Times New Roman"/>
          <w:sz w:val="24"/>
          <w:szCs w:val="24"/>
          <w:rtl w:val="0"/>
        </w:rPr>
        <w:t>$dbname = "qlbanhang";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Create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$conn = new mysqli($servername, $username, $password, $dbname);</w:t>
      </w:r>
    </w:p>
    <w:p>
      <w:pPr>
        <w:rPr>
          <w:rFonts w:hint="default" w:ascii="Times New Roman" w:hAnsi="Times New Roman" w:cs="Times New Roman"/>
          <w:sz w:val="24"/>
          <w:szCs w:val="24"/>
        </w:rPr>
      </w:pPr>
      <w:r>
        <w:rPr>
          <w:rFonts w:hint="default" w:ascii="Times New Roman" w:hAnsi="Times New Roman" w:cs="Times New Roman"/>
          <w:sz w:val="24"/>
          <w:szCs w:val="24"/>
          <w:rtl w:val="0"/>
        </w:rPr>
        <w:t>// Check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if ($conn-&gt;connect_error)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die("Connection failed: " . $conn-&gt;connect_error);</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$sql = "select fullname, email from customers where email = '".$_POST["email"]."' and password = '".md5($_POST["pass"])."'";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$result = $conn-&gt;query($sql);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if ($result-&gt;num_rows &gt; 0)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"Dang nhap thanh cong &lt;br&gt;";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$row = $result-&gt;fetch_assoc();</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"email:".$row['email']. ' Fullname: '.$row['fullname'];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"Error: " . $sql . "&lt;br&gt;" . $conn-&gt;error;</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$conn-&gt;close();</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Khi chúng ta nhập sai, nhìn vào thông báo lỗi ta thấy</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5943600"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14"/>
                    <a:srcRect/>
                    <a:stretch>
                      <a:fillRect/>
                    </a:stretch>
                  </pic:blipFill>
                  <pic:spPr>
                    <a:xfrm>
                      <a:off x="0" y="0"/>
                      <a:ext cx="5943600" cy="38100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tl w:val="0"/>
        </w:rPr>
        <w:t>Mật khẩu đã cho không khớp với mã đã băm</w:t>
      </w:r>
    </w:p>
    <w:p>
      <w:pPr>
        <w:rPr>
          <w:rFonts w:hint="default" w:ascii="Times New Roman" w:hAnsi="Times New Roman" w:cs="Times New Roman"/>
          <w:sz w:val="24"/>
          <w:szCs w:val="24"/>
        </w:rPr>
      </w:pPr>
      <w:r>
        <w:rPr>
          <w:rFonts w:hint="default" w:ascii="Times New Roman" w:hAnsi="Times New Roman" w:cs="Times New Roman"/>
          <w:sz w:val="24"/>
          <w:szCs w:val="24"/>
          <w:rtl w:val="0"/>
        </w:rPr>
        <w:t>Khi ta nhập đúng</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3086100" cy="4857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9" name="image4.png"/>
                    <pic:cNvPicPr preferRelativeResize="0"/>
                  </pic:nvPicPr>
                  <pic:blipFill>
                    <a:blip r:embed="rId15"/>
                    <a:srcRect/>
                    <a:stretch>
                      <a:fillRect/>
                    </a:stretch>
                  </pic:blipFill>
                  <pic:spPr>
                    <a:xfrm>
                      <a:off x="0" y="0"/>
                      <a:ext cx="3086100" cy="48577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71540" cy="1386840"/>
            <wp:effectExtent l="0" t="0" r="2540" b="0"/>
            <wp:docPr id="19" name="Picture 1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6"/>
                    <pic:cNvPicPr>
                      <a:picLocks noChangeAspect="1"/>
                    </pic:cNvPicPr>
                  </pic:nvPicPr>
                  <pic:blipFill>
                    <a:blip r:embed="rId16"/>
                    <a:stretch>
                      <a:fillRect/>
                    </a:stretch>
                  </pic:blipFill>
                  <pic:spPr>
                    <a:xfrm>
                      <a:off x="0" y="0"/>
                      <a:ext cx="5971540" cy="138684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5941695" cy="724535"/>
            <wp:effectExtent l="0" t="0" r="1905" b="6985"/>
            <wp:docPr id="18" name="Picture 1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8"/>
                    <pic:cNvPicPr>
                      <a:picLocks noChangeAspect="1"/>
                    </pic:cNvPicPr>
                  </pic:nvPicPr>
                  <pic:blipFill>
                    <a:blip r:embed="rId17"/>
                    <a:stretch>
                      <a:fillRect/>
                    </a:stretch>
                  </pic:blipFill>
                  <pic:spPr>
                    <a:xfrm>
                      <a:off x="0" y="0"/>
                      <a:ext cx="5941695" cy="724535"/>
                    </a:xfrm>
                    <a:prstGeom prst="rect">
                      <a:avLst/>
                    </a:prstGeom>
                  </pic:spPr>
                </pic:pic>
              </a:graphicData>
            </a:graphic>
          </wp:inline>
        </w:drawing>
      </w:r>
    </w:p>
    <w:p>
      <w:pPr>
        <w:pStyle w:val="3"/>
        <w:rPr>
          <w:rFonts w:hint="default" w:ascii="Times New Roman" w:hAnsi="Times New Roman" w:cs="Times New Roman"/>
          <w:color w:val="0000FF"/>
          <w:sz w:val="24"/>
          <w:szCs w:val="24"/>
        </w:rPr>
      </w:pPr>
      <w:bookmarkStart w:id="8" w:name="_bgvrgk242cn4" w:colFirst="0" w:colLast="0"/>
      <w:bookmarkEnd w:id="8"/>
      <w:r>
        <w:rPr>
          <w:rFonts w:hint="default" w:ascii="Times New Roman" w:hAnsi="Times New Roman" w:cs="Times New Roman"/>
          <w:color w:val="0000FF"/>
          <w:sz w:val="24"/>
          <w:szCs w:val="24"/>
          <w:rtl w:val="0"/>
        </w:rPr>
        <w:t>Dùng Cookies lưu lại tên đăng nhập, email và điều hướng</w:t>
      </w:r>
    </w:p>
    <w:p>
      <w:pPr>
        <w:rPr>
          <w:rFonts w:hint="default" w:ascii="Times New Roman" w:hAnsi="Times New Roman" w:cs="Times New Roman"/>
          <w:sz w:val="24"/>
          <w:szCs w:val="24"/>
        </w:rPr>
      </w:pPr>
      <w:r>
        <w:rPr>
          <w:rFonts w:hint="default" w:ascii="Times New Roman" w:hAnsi="Times New Roman" w:cs="Times New Roman"/>
          <w:sz w:val="24"/>
          <w:szCs w:val="24"/>
          <w:rtl w:val="0"/>
        </w:rPr>
        <w:t>Chỉnh sửa lại log.php với code sau để khi đăng nhập thành công chuyển sang 1 trang chủ, còn nếu không đúng thì trở lại trang đăng nhập</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9" w:name="_s0p6lmu4xteo" w:colFirst="0" w:colLast="0"/>
      <w:bookmarkEnd w:id="9"/>
      <w:r>
        <w:rPr>
          <w:rFonts w:hint="default" w:ascii="Times New Roman" w:hAnsi="Times New Roman" w:cs="Times New Roman"/>
          <w:sz w:val="24"/>
          <w:szCs w:val="24"/>
          <w:rtl w:val="0"/>
        </w:rPr>
        <w:t>Log.php (modified)</w:t>
      </w: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$servername = "localhost";</w:t>
      </w:r>
    </w:p>
    <w:p>
      <w:pPr>
        <w:rPr>
          <w:rFonts w:hint="default" w:ascii="Times New Roman" w:hAnsi="Times New Roman" w:cs="Times New Roman"/>
          <w:sz w:val="24"/>
          <w:szCs w:val="24"/>
        </w:rPr>
      </w:pPr>
      <w:r>
        <w:rPr>
          <w:rFonts w:hint="default" w:ascii="Times New Roman" w:hAnsi="Times New Roman" w:cs="Times New Roman"/>
          <w:sz w:val="24"/>
          <w:szCs w:val="24"/>
          <w:rtl w:val="0"/>
        </w:rPr>
        <w:t>$username = "root";</w:t>
      </w:r>
    </w:p>
    <w:p>
      <w:pPr>
        <w:rPr>
          <w:rFonts w:hint="default" w:ascii="Times New Roman" w:hAnsi="Times New Roman" w:cs="Times New Roman"/>
          <w:sz w:val="24"/>
          <w:szCs w:val="24"/>
        </w:rPr>
      </w:pPr>
      <w:r>
        <w:rPr>
          <w:rFonts w:hint="default" w:ascii="Times New Roman" w:hAnsi="Times New Roman" w:cs="Times New Roman"/>
          <w:sz w:val="24"/>
          <w:szCs w:val="24"/>
          <w:rtl w:val="0"/>
        </w:rPr>
        <w:t>$password = "";</w:t>
      </w:r>
    </w:p>
    <w:p>
      <w:pPr>
        <w:rPr>
          <w:rFonts w:hint="default" w:ascii="Times New Roman" w:hAnsi="Times New Roman" w:cs="Times New Roman"/>
          <w:sz w:val="24"/>
          <w:szCs w:val="24"/>
        </w:rPr>
      </w:pPr>
      <w:r>
        <w:rPr>
          <w:rFonts w:hint="default" w:ascii="Times New Roman" w:hAnsi="Times New Roman" w:cs="Times New Roman"/>
          <w:sz w:val="24"/>
          <w:szCs w:val="24"/>
          <w:rtl w:val="0"/>
        </w:rPr>
        <w:t>$dbname = "</w:t>
      </w:r>
      <w:r>
        <w:rPr>
          <w:rFonts w:hint="default" w:ascii="Times New Roman" w:hAnsi="Times New Roman" w:cs="Times New Roman"/>
          <w:color w:val="FF0000"/>
          <w:sz w:val="24"/>
          <w:szCs w:val="24"/>
          <w:rtl w:val="0"/>
        </w:rPr>
        <w:t>qlbanhang</w:t>
      </w: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Create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$conn = new mysqli($servername, $username, $password, $dbname);</w:t>
      </w:r>
    </w:p>
    <w:p>
      <w:pPr>
        <w:rPr>
          <w:rFonts w:hint="default" w:ascii="Times New Roman" w:hAnsi="Times New Roman" w:cs="Times New Roman"/>
          <w:sz w:val="24"/>
          <w:szCs w:val="24"/>
        </w:rPr>
      </w:pPr>
      <w:r>
        <w:rPr>
          <w:rFonts w:hint="default" w:ascii="Times New Roman" w:hAnsi="Times New Roman" w:cs="Times New Roman"/>
          <w:sz w:val="24"/>
          <w:szCs w:val="24"/>
          <w:rtl w:val="0"/>
        </w:rPr>
        <w:t>// Check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if ($conn-&gt;connect_error)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die("Connection failed: " . $conn-&gt;connect_error);</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$sql = "select id, fullname, email from </w:t>
      </w:r>
      <w:r>
        <w:rPr>
          <w:rFonts w:hint="default" w:ascii="Times New Roman" w:hAnsi="Times New Roman" w:cs="Times New Roman"/>
          <w:color w:val="FF0000"/>
          <w:sz w:val="24"/>
          <w:szCs w:val="24"/>
          <w:rtl w:val="0"/>
        </w:rPr>
        <w:t xml:space="preserve">customers </w:t>
      </w:r>
      <w:r>
        <w:rPr>
          <w:rFonts w:hint="default" w:ascii="Times New Roman" w:hAnsi="Times New Roman" w:cs="Times New Roman"/>
          <w:sz w:val="24"/>
          <w:szCs w:val="24"/>
          <w:rtl w:val="0"/>
        </w:rPr>
        <w:t>where email = '".$_POST["email"]."' and password = '".md5($_POST["pass"])."'";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$result = $conn-&gt;query($sql);</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if ($result-&gt;num_rows &gt; 0)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$row = $result-&gt;fetch_assoc();</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$cookie_name = "user";</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$cookie_value = $row['email']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setcookie($cookie_name, $cookie_value, time() + (86400 / 24),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setcookie("fullname", $row['fullname'], time() + (86400 / 24),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setcookie("id", $row['id'], time() + (86400 / 24),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header('Location: homepage.php');</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"Error: " . $sql . "&lt;br&gt;" . $conn-&gt;error;</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//Tro ve trang dang nhap sau 3 giay</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header('Refresh: 3;url=login.php');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$conn-&gt;close();</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Tạo 1 trang chủ để khi đăng nhập thành công chuyển qua trang chủ này:</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10" w:name="_14js4u58ygwo" w:colFirst="0" w:colLast="0"/>
      <w:bookmarkEnd w:id="10"/>
      <w:r>
        <w:rPr>
          <w:rFonts w:hint="default" w:ascii="Times New Roman" w:hAnsi="Times New Roman" w:cs="Times New Roman"/>
          <w:sz w:val="24"/>
          <w:szCs w:val="24"/>
          <w:rtl w:val="0"/>
        </w:rPr>
        <w:t>Homepage.php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&lt;title&gt;W3.CSS Template&lt;/title&gt;</w:t>
      </w:r>
    </w:p>
    <w:p>
      <w:pPr>
        <w:rPr>
          <w:rFonts w:hint="default" w:ascii="Times New Roman" w:hAnsi="Times New Roman" w:cs="Times New Roman"/>
          <w:sz w:val="24"/>
          <w:szCs w:val="24"/>
        </w:rPr>
      </w:pPr>
      <w:r>
        <w:rPr>
          <w:rFonts w:hint="default" w:ascii="Times New Roman" w:hAnsi="Times New Roman" w:cs="Times New Roman"/>
          <w:sz w:val="24"/>
          <w:szCs w:val="24"/>
          <w:rtl w:val="0"/>
        </w:rPr>
        <w:t>&lt;meta charset="UTF-8"&gt;</w:t>
      </w:r>
    </w:p>
    <w:p>
      <w:pPr>
        <w:rPr>
          <w:rFonts w:hint="default" w:ascii="Times New Roman" w:hAnsi="Times New Roman" w:cs="Times New Roman"/>
          <w:sz w:val="24"/>
          <w:szCs w:val="24"/>
        </w:rPr>
      </w:pPr>
      <w:r>
        <w:rPr>
          <w:rFonts w:hint="default" w:ascii="Times New Roman" w:hAnsi="Times New Roman" w:cs="Times New Roman"/>
          <w:sz w:val="24"/>
          <w:szCs w:val="24"/>
          <w:rtl w:val="0"/>
        </w:rPr>
        <w:t>&lt;meta name="viewport" content="width=device-width, initial-scale=1"&gt;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href="https://www.w3schools.com/w3css/4/w3.css"&gt;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href="https://fonts.googleapis.com/css?family=Roboto"&gt;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href="https://fonts.googleapis.com/css?family=Montserrat"&gt;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href="https://cdnjs.cloudflare.com/ajax/libs/font-awesome/4.7.0/css/font-awesome.min.css"&gt;</w:t>
      </w:r>
    </w:p>
    <w:p>
      <w:pPr>
        <w:rPr>
          <w:rFonts w:hint="default" w:ascii="Times New Roman" w:hAnsi="Times New Roman" w:cs="Times New Roman"/>
          <w:sz w:val="24"/>
          <w:szCs w:val="24"/>
        </w:rPr>
      </w:pPr>
      <w:r>
        <w:rPr>
          <w:rFonts w:hint="default" w:ascii="Times New Roman" w:hAnsi="Times New Roman" w:cs="Times New Roman"/>
          <w:sz w:val="24"/>
          <w:szCs w:val="24"/>
          <w:rtl w:val="0"/>
        </w:rPr>
        <w:t>&lt;style&gt;</w:t>
      </w:r>
    </w:p>
    <w:p>
      <w:pPr>
        <w:rPr>
          <w:rFonts w:hint="default" w:ascii="Times New Roman" w:hAnsi="Times New Roman" w:cs="Times New Roman"/>
          <w:sz w:val="24"/>
          <w:szCs w:val="24"/>
        </w:rPr>
      </w:pPr>
      <w:r>
        <w:rPr>
          <w:rFonts w:hint="default" w:ascii="Times New Roman" w:hAnsi="Times New Roman" w:cs="Times New Roman"/>
          <w:sz w:val="24"/>
          <w:szCs w:val="24"/>
          <w:rtl w:val="0"/>
        </w:rPr>
        <w:t>.w3-sidebar a {font-family: "Roboto", sans-serif}</w:t>
      </w:r>
    </w:p>
    <w:p>
      <w:pPr>
        <w:rPr>
          <w:rFonts w:hint="default" w:ascii="Times New Roman" w:hAnsi="Times New Roman" w:cs="Times New Roman"/>
          <w:sz w:val="24"/>
          <w:szCs w:val="24"/>
        </w:rPr>
      </w:pPr>
      <w:r>
        <w:rPr>
          <w:rFonts w:hint="default" w:ascii="Times New Roman" w:hAnsi="Times New Roman" w:cs="Times New Roman"/>
          <w:sz w:val="24"/>
          <w:szCs w:val="24"/>
          <w:rtl w:val="0"/>
        </w:rPr>
        <w:t>body,h1,h2,h3,h4,h5,h6,.w3-wide {font-family: "Montserrat", sans-serif;}</w:t>
      </w:r>
    </w:p>
    <w:p>
      <w:pPr>
        <w:rPr>
          <w:rFonts w:hint="default" w:ascii="Times New Roman" w:hAnsi="Times New Roman" w:cs="Times New Roman"/>
          <w:sz w:val="24"/>
          <w:szCs w:val="24"/>
        </w:rPr>
      </w:pPr>
      <w:r>
        <w:rPr>
          <w:rFonts w:hint="default" w:ascii="Times New Roman" w:hAnsi="Times New Roman" w:cs="Times New Roman"/>
          <w:sz w:val="24"/>
          <w:szCs w:val="24"/>
          <w:rtl w:val="0"/>
        </w:rPr>
        <w:t>&lt;/style&gt;</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 class="w3-content" style="max-width:1200px"&gt;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Sidebar/menu --&gt;</w:t>
      </w:r>
    </w:p>
    <w:p>
      <w:pPr>
        <w:rPr>
          <w:rFonts w:hint="default" w:ascii="Times New Roman" w:hAnsi="Times New Roman" w:cs="Times New Roman"/>
          <w:sz w:val="24"/>
          <w:szCs w:val="24"/>
        </w:rPr>
      </w:pPr>
      <w:r>
        <w:rPr>
          <w:rFonts w:hint="default" w:ascii="Times New Roman" w:hAnsi="Times New Roman" w:cs="Times New Roman"/>
          <w:sz w:val="24"/>
          <w:szCs w:val="24"/>
          <w:rtl w:val="0"/>
        </w:rPr>
        <w:t>&lt;nav class="w3-sidebar w3-bar-block w3-white w3-collapse w3-top" style="z-index:3;width:250px" id="mySidebar"&gt;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w3-display-container w3-padding-16"&gt;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onclick="w3_close()" class="fa fa-remove w3-hide-large w3-button w3-display-topright"&gt;&lt;/i&gt;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&lt;h3 class="w3-wide"&gt;&lt;b&gt;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$cookie_name = "fullname";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'Chao ban '.$_COOKIE[$cookie_name];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&lt;/b&gt;&lt;/h3&gt;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class="w3-padding-64 w3-large w3-text-grey" style="font-weight:bold"&gt;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w3-button"&gt;Shirts&lt;/a&gt;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w3-button"&gt;Dresses&lt;/a&gt;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id="demoAcc" class="w3-bar-block w3-hide w3-padding-large w3-medium"&gt;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 w3-light-grey"&gt;&lt;i class="fa fa-caret-right w3-margin-right"&gt;&lt;/i&gt;Skinny&lt;/a&gt;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w3-button"&gt;Relaxed&lt;/a&gt;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w3-button"&gt;Bootcut&lt;/a&gt;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w3-button"&gt;Straight&lt;/a&gt;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w3-button"&gt;Jackets&lt;/a&gt;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w3-button"&gt;Gymwear&lt;/a&gt;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w3-button"&gt;Blazers&lt;/a&gt;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w3-button"&gt;Shoes&lt;/a&gt;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href="#footer" class="w3-bar-item w3-button w3-padding"&gt;Contact&lt;/a&gt;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href="javascript:void(0)" class="w3-bar-item w3-button w3-padding" onclick="document.getElementById('newsletter').style.display='block'"&gt;Newsletter&lt;/a&gt;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href="#footer"  class="w3-bar-item w3-button w3-padding"&gt;Subscribe&lt;/a&gt;</w:t>
      </w:r>
    </w:p>
    <w:p>
      <w:pPr>
        <w:rPr>
          <w:rFonts w:hint="default" w:ascii="Times New Roman" w:hAnsi="Times New Roman" w:cs="Times New Roman"/>
          <w:sz w:val="24"/>
          <w:szCs w:val="24"/>
        </w:rPr>
      </w:pPr>
      <w:r>
        <w:rPr>
          <w:rFonts w:hint="default" w:ascii="Times New Roman" w:hAnsi="Times New Roman" w:cs="Times New Roman"/>
          <w:sz w:val="24"/>
          <w:szCs w:val="24"/>
          <w:rtl w:val="0"/>
        </w:rPr>
        <w:t>&lt;/nav&gt;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Top menu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&lt;header class="w3-bar w3-top w3-hide-large w3-black w3-xlarge"&gt;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class="w3-bar-item w3-padding-24 w3-wide"&gt;LOGO&lt;/div&gt;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href="javascript:void(0)" class="w3-bar-item w3-button w3-padding-24 w3-right" onclick="w3_open()"&gt;&lt;i class="fa fa-bars"&gt;&lt;/i&gt;&lt;/a&gt;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&lt;/header&gt;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Overlay effect when opening sidebar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 class="w3-overlay w3-hide-large" onclick="w3_close()" style="cursor:pointer" title="close side menu" id="myOverlay"&gt;&lt;/div&gt;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!PAGE CONTENT!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 class="w3-main" style="margin-left:250px"&gt;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Push down content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class="w3-hide-large" style="margin-top:83px"&gt;&lt;/div&gt;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Top header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&lt;header class="w3-container w3-xlarge"&gt;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 class="w3-right"&gt;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fa-shopping-cart w3-margin-right"&gt;&lt;/i&gt;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fa-search"&gt;&lt;/i&gt;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&lt;/header&gt;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w3-text-grey" id="jeans"&gt;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&lt;p&gt;8 items&lt;/p&gt;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Subscribe section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w3-black w3-padding-32"&gt;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&lt;h1&gt;Subscribe&lt;/h1&gt;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&lt;p&gt;To get special offers and VIP treatment:&lt;/p&gt;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placeholder="Enter e-mail" style="width:100%"&gt;&lt;/p&gt;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&lt;button type="button" class="w3-button w3-red w3-margin-bottom"&gt;Subscribe&lt;/button&gt;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Footer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&lt;footer class="w3-padding-64 w3-light-grey w3-small w3-center" id="footer"&gt;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class="w3-row-padding"&gt;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class="w3-col s4"&gt;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&lt;h4&gt;Contact&lt;/h4&gt;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&lt;p&gt;Questions? Go ahead.&lt;/p&gt;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&lt;form action="/action_page.php" target="_blank"&gt;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placeholder="Name" name="Name" required&gt;&lt;/p&gt;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placeholder="Email" name="Email" required&gt;&lt;/p&gt;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placeholder="Subject" name="Subject" required&gt;&lt;/p&gt;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placeholder="Message" name="Message" required&gt;&lt;/p&gt;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&lt;button type="submit" class="w3-button w3-block w3-black"&gt;Send&lt;/button&gt;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&lt;/form&gt;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class="w3-col s4"&gt;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&lt;h4&gt;About&lt;/h4&gt;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href="#"&gt;About us&lt;/a&gt;&lt;/p&gt;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href="#"&gt;We're hiring&lt;/a&gt;&lt;/p&gt;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href="#"&gt;Support&lt;/a&gt;&lt;/p&gt;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href="#"&gt;Find store&lt;/a&gt;&lt;/p&gt;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href="#"&gt;Shipment&lt;/a&gt;&lt;/p&gt;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href="#"&gt;Payment&lt;/a&gt;&lt;/p&gt;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href="#"&gt;Gift card&lt;/a&gt;&lt;/p&gt;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href="#"&gt;Return&lt;/a&gt;&lt;/p&gt;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&lt;p&gt;&lt;a href="#"&gt;Help&lt;/a&gt;&lt;/p&gt;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class="w3-col s4 w3-justify"&gt;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&lt;h4&gt;Store&lt;/h4&gt;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 class="fa fa-fw fa-map-marker"&gt;&lt;/i&gt; Company Name&lt;/p&gt;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 class="fa fa-fw fa-phone"&gt;&lt;/i&gt; 0044123123&lt;/p&gt;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 class="fa fa-fw fa-envelope"&gt;&lt;/i&gt; ex@mail.com&lt;/p&gt;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&lt;h4&gt;We accept&lt;/h4&gt;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 class="fa fa-fw fa-cc-amex"&gt;&lt;/i&gt; Amex&lt;/p&gt;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 class="fa fa-fw fa-credit-card"&gt;&lt;/i&gt; Credit Card&lt;/p&gt;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fa-facebook-official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fa-instagram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fa-snapchat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fa-pinterest-p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fa-twitter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fa-linkedin w3-hover-opacity w3-large"&gt;&lt;/i&gt;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&lt;/footer&gt;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class="w3-black w3-center w3-padding-24"&gt;Powered by &lt;a href="https://www.w3schools.com/w3css/default.asp" title="W3.CSS" target="_blank" class="w3-hover-opacity"&gt;w3.css&lt;/a&gt;&lt;/div&gt;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End page content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Newsletter Modal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 id="newsletter" class="w3-modal"&gt;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class="w3-modal-content w3-animate-zoom" style="padding:32px"&gt;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w3-white w3-center"&gt;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onclick="document.getElementById('newsletter').style.display='none'" class="fa fa-remove w3-right w3-button w3-transparent w3-xxlarge"&gt;&lt;/i&gt;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&lt;h2 class="w3-wide"&gt;NEWSLETTER&lt;/h2&gt;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&lt;p&gt;Join our mailing list to receive updates on new arrivals and special offers.&lt;/p&gt;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placeholder="Enter e-mail"&gt;&lt;/p&gt;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&lt;button type="button" class="w3-button w3-padding-large w3-red w3-margin-bottom" onclick="document.getElementById('newsletter').style.display='none'"&gt;Subscribe&lt;/button&gt;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&lt;script&gt;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Accordion </w:t>
      </w:r>
    </w:p>
    <w:p>
      <w:pPr>
        <w:rPr>
          <w:rFonts w:hint="default" w:ascii="Times New Roman" w:hAnsi="Times New Roman" w:cs="Times New Roman"/>
          <w:sz w:val="24"/>
          <w:szCs w:val="24"/>
        </w:rPr>
      </w:pPr>
      <w:r>
        <w:rPr>
          <w:rFonts w:hint="default" w:ascii="Times New Roman" w:hAnsi="Times New Roman" w:cs="Times New Roman"/>
          <w:sz w:val="24"/>
          <w:szCs w:val="24"/>
          <w:rtl w:val="0"/>
        </w:rPr>
        <w:t>function myAccFunc()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var x = document.getElementById("demoAcc");</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if (x.className.indexOf("w3-show") == -1)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x.className += " w3-show";</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x.className = x.className.replace(" w3-show",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Click on the "Jeans" link on page load to open the accordion for demo purposes</w:t>
      </w:r>
    </w:p>
    <w:p>
      <w:pPr>
        <w:rPr>
          <w:rFonts w:hint="default" w:ascii="Times New Roman" w:hAnsi="Times New Roman" w:cs="Times New Roman"/>
          <w:sz w:val="24"/>
          <w:szCs w:val="24"/>
        </w:rPr>
      </w:pPr>
      <w:r>
        <w:rPr>
          <w:rFonts w:hint="default" w:ascii="Times New Roman" w:hAnsi="Times New Roman" w:cs="Times New Roman"/>
          <w:sz w:val="24"/>
          <w:szCs w:val="24"/>
          <w:rtl w:val="0"/>
        </w:rPr>
        <w:t>document.getElementById("myBtn").click();</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Open and close sidebar</w:t>
      </w:r>
    </w:p>
    <w:p>
      <w:pPr>
        <w:rPr>
          <w:rFonts w:hint="default" w:ascii="Times New Roman" w:hAnsi="Times New Roman" w:cs="Times New Roman"/>
          <w:sz w:val="24"/>
          <w:szCs w:val="24"/>
        </w:rPr>
      </w:pPr>
      <w:r>
        <w:rPr>
          <w:rFonts w:hint="default" w:ascii="Times New Roman" w:hAnsi="Times New Roman" w:cs="Times New Roman"/>
          <w:sz w:val="24"/>
          <w:szCs w:val="24"/>
          <w:rtl w:val="0"/>
        </w:rPr>
        <w:t>function w3_open()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document.getElementById("mySidebar").style.display = "block";</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document.getElementById("myOverlay").style.display = "block";</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function w3_close()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document.getElementById("mySidebar").style.display = "none";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document.getElementById("myOverlay").style.display = "none";</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tl w:val="0"/>
        </w:rPr>
        <w:t>&lt;/script&gt;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114300" distB="114300" distL="114300" distR="114300">
            <wp:extent cx="5943600" cy="3162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8"/>
                    <a:srcRect/>
                    <a:stretch>
                      <a:fillRect/>
                    </a:stretch>
                  </pic:blipFill>
                  <pic:spPr>
                    <a:xfrm>
                      <a:off x="0" y="0"/>
                      <a:ext cx="5943600" cy="316230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43600" cy="3343275"/>
            <wp:effectExtent l="0" t="0" r="0" b="9525"/>
            <wp:docPr id="20" name="Picture 20" descr="Screenshot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96)"/>
                    <pic:cNvPicPr>
                      <a:picLocks noChangeAspect="1"/>
                    </pic:cNvPicPr>
                  </pic:nvPicPr>
                  <pic:blipFill>
                    <a:blip r:embed="rId19"/>
                    <a:stretch>
                      <a:fillRect/>
                    </a:stretch>
                  </pic:blipFill>
                  <pic:spPr>
                    <a:xfrm>
                      <a:off x="0" y="0"/>
                      <a:ext cx="5943600" cy="3343275"/>
                    </a:xfrm>
                    <a:prstGeom prst="rect">
                      <a:avLst/>
                    </a:prstGeom>
                  </pic:spPr>
                </pic:pic>
              </a:graphicData>
            </a:graphic>
          </wp:inline>
        </w:drawing>
      </w:r>
    </w:p>
    <w:p>
      <w:pPr>
        <w:pStyle w:val="3"/>
        <w:rPr>
          <w:rFonts w:hint="default" w:ascii="Times New Roman" w:hAnsi="Times New Roman" w:cs="Times New Roman"/>
          <w:color w:val="0000FF"/>
          <w:sz w:val="24"/>
          <w:szCs w:val="24"/>
        </w:rPr>
      </w:pPr>
      <w:bookmarkStart w:id="11" w:name="_6e1abui9jpv" w:colFirst="0" w:colLast="0"/>
      <w:bookmarkEnd w:id="11"/>
      <w:r>
        <w:rPr>
          <w:rFonts w:hint="default" w:ascii="Times New Roman" w:hAnsi="Times New Roman" w:cs="Times New Roman"/>
          <w:color w:val="0000FF"/>
          <w:sz w:val="24"/>
          <w:szCs w:val="24"/>
          <w:rtl w:val="0"/>
        </w:rPr>
        <w:t>Upload tập tin</w:t>
      </w:r>
    </w:p>
    <w:p>
      <w:pPr>
        <w:rPr>
          <w:rFonts w:hint="default" w:ascii="Times New Roman" w:hAnsi="Times New Roman" w:cs="Times New Roman"/>
          <w:sz w:val="24"/>
          <w:szCs w:val="24"/>
        </w:rPr>
      </w:pPr>
      <w:r>
        <w:rPr>
          <w:rFonts w:hint="default" w:ascii="Times New Roman" w:hAnsi="Times New Roman" w:cs="Times New Roman"/>
          <w:sz w:val="24"/>
          <w:szCs w:val="24"/>
          <w:rtl w:val="0"/>
        </w:rPr>
        <w:t>Upload file, chúng ta tạo form giao diện để upload file ảnh upload-img.php</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12" w:name="_tvd38zkowsfm" w:colFirst="0" w:colLast="0"/>
      <w:bookmarkEnd w:id="12"/>
      <w:r>
        <w:rPr>
          <w:rFonts w:hint="default" w:ascii="Times New Roman" w:hAnsi="Times New Roman" w:cs="Times New Roman"/>
          <w:sz w:val="24"/>
          <w:szCs w:val="24"/>
          <w:rtl w:val="0"/>
        </w:rPr>
        <w:t>Upload-img.php</w:t>
      </w:r>
    </w:p>
    <w:p>
      <w:pPr>
        <w:rPr>
          <w:rFonts w:hint="default" w:ascii="Times New Roman" w:hAnsi="Times New Roman" w:cs="Times New Roman"/>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&lt;!DOCTYPE html&gt;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&lt;html&gt;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&lt;body&gt;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&lt;form action="upload.php" method="post" enctype="multipart/form-data"&gt;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Ban chon 1 anh de lam profile: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&lt;input type="file" name="fileToUpload" id="fileToUpload"&gt;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&lt;input type="submit" value="Upload Image" name="submit"&gt;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&lt;/form&gt;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&lt;/body&gt;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&lt;/html&gt;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Pr>
        <w:drawing>
          <wp:inline distT="114300" distB="114300" distL="114300" distR="114300">
            <wp:extent cx="4800600" cy="7239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20"/>
                    <a:srcRect/>
                    <a:stretch>
                      <a:fillRect/>
                    </a:stretch>
                  </pic:blipFill>
                  <pic:spPr>
                    <a:xfrm>
                      <a:off x="0" y="0"/>
                      <a:ext cx="4800600" cy="723900"/>
                    </a:xfrm>
                    <a:prstGeom prst="rect">
                      <a:avLst/>
                    </a:prstGeom>
                  </pic:spPr>
                </pic:pic>
              </a:graphicData>
            </a:graphic>
          </wp:inline>
        </w:drawing>
      </w:r>
    </w:p>
    <w:p>
      <w:pPr>
        <w:rPr>
          <w:rFonts w:hint="default" w:ascii="Times New Roman" w:hAnsi="Times New Roman" w:eastAsia="Courier New" w:cs="Times New Roman"/>
          <w:color w:val="0000CD"/>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938520" cy="952500"/>
            <wp:effectExtent l="0" t="0" r="5080" b="7620"/>
            <wp:docPr id="21" name="Picture 2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9"/>
                    <pic:cNvPicPr>
                      <a:picLocks noChangeAspect="1"/>
                    </pic:cNvPicPr>
                  </pic:nvPicPr>
                  <pic:blipFill>
                    <a:blip r:embed="rId21"/>
                    <a:stretch>
                      <a:fillRect/>
                    </a:stretch>
                  </pic:blipFill>
                  <pic:spPr>
                    <a:xfrm>
                      <a:off x="0" y="0"/>
                      <a:ext cx="5938520" cy="952500"/>
                    </a:xfrm>
                    <a:prstGeom prst="rect">
                      <a:avLst/>
                    </a:prstGeom>
                  </pic:spPr>
                </pic:pic>
              </a:graphicData>
            </a:graphic>
          </wp:inline>
        </w:drawing>
      </w:r>
    </w:p>
    <w:p>
      <w:pPr>
        <w:rPr>
          <w:rFonts w:hint="default" w:ascii="Times New Roman" w:hAnsi="Times New Roman" w:eastAsia="Courier New" w:cs="Times New Roman"/>
          <w:color w:val="444444"/>
          <w:sz w:val="24"/>
          <w:szCs w:val="24"/>
          <w:shd w:val="clear" w:fill="E5E5E5"/>
        </w:rPr>
      </w:pPr>
    </w:p>
    <w:p>
      <w:pPr>
        <w:rPr>
          <w:rFonts w:hint="default" w:ascii="Times New Roman" w:hAnsi="Times New Roman" w:cs="Times New Roman"/>
          <w:sz w:val="24"/>
          <w:szCs w:val="24"/>
        </w:rPr>
      </w:pPr>
      <w:r>
        <w:rPr>
          <w:rFonts w:hint="default" w:ascii="Times New Roman" w:hAnsi="Times New Roman" w:cs="Times New Roman"/>
          <w:sz w:val="24"/>
          <w:szCs w:val="24"/>
          <w:rtl w:val="0"/>
        </w:rPr>
        <w:t>Tập tin upload.php xử lý hành động</w:t>
      </w:r>
    </w:p>
    <w:p>
      <w:pPr>
        <w:pStyle w:val="4"/>
        <w:rPr>
          <w:rFonts w:hint="default" w:ascii="Times New Roman" w:hAnsi="Times New Roman" w:cs="Times New Roman"/>
          <w:sz w:val="24"/>
          <w:szCs w:val="24"/>
        </w:rPr>
      </w:pPr>
      <w:bookmarkStart w:id="13" w:name="_78gmnql5ngy2" w:colFirst="0" w:colLast="0"/>
      <w:bookmarkEnd w:id="13"/>
      <w:r>
        <w:rPr>
          <w:rFonts w:hint="default" w:ascii="Times New Roman" w:hAnsi="Times New Roman" w:cs="Times New Roman"/>
          <w:sz w:val="24"/>
          <w:szCs w:val="24"/>
          <w:rtl w:val="0"/>
        </w:rPr>
        <w:t>upload.php</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&lt;?php</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$target_dir = "uploads/";</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$target_file = $target_dir . basename($_FILES["fileToUpload"]["name"]);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$uploadOk = 1;</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$imageFileType = strtolower(pathinfo($target_file,PATHINFO_EXTENSION));</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Check if image file is a actual image or fake image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if(isset($_POST["submit"]))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$check = getimagesize($_FILES["fileToUpload"]["tmp_name"]);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if($check !== false)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"File is an image - " . $check["mime"] .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$uploadOk = 1;</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 else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"File is not an image.";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$uploadOk = 0;</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Check if file already exists</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if (file_exists($target_file))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"Sorry, file already exists.";</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$uploadOk = 0;</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Check file size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if ($_FILES["fileToUpload"]["size"] &gt; 500000)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"Sorry, your file is too large.";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$uploadOk = 0;</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Allow certain file formats</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if($imageFileType != "jpg" &amp;&amp; $imageFileType != "png" &amp;&amp; $imageFileType != "jpeg"</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&amp;&amp; $imageFileType != "gif" )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"Sorry, only JPG, JPEG, PNG &amp; GIF files are allowed.";</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$uploadOk = 0;</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Check if $uploadOk is set to 0 by an error</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if ($uploadOk == 0)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"Sorry, your file was not uploaded.";</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if everything is ok, try to upload file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else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if (move_uploaded_file($_FILES["fileToUpload"]["tmp_name"], $target_file))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"The file ". htmlspecialchars( basename( $_FILES["fileToUpload"]["name"])). " has been uploaded.";</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 else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echo "Sorry, there was an error uploading your file.";</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 xml:space="preserve">  }</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tl w:val="0"/>
        </w:rPr>
        <w:t>?&gt;</w:t>
      </w:r>
    </w:p>
    <w:p>
      <w:pPr>
        <w:rPr>
          <w:rFonts w:hint="default" w:ascii="Times New Roman" w:hAnsi="Times New Roman" w:eastAsia="Courier New" w:cs="Times New Roman"/>
          <w:color w:val="0000CD"/>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Sau khi chúng ta upload thành công giao diện sau sẽ hiển thị</w:t>
      </w:r>
    </w:p>
    <w:p>
      <w:pPr>
        <w:rPr>
          <w:rFonts w:hint="default" w:ascii="Times New Roman" w:hAnsi="Times New Roman" w:eastAsia="Courier New" w:cs="Times New Roman"/>
          <w:color w:val="0000CD"/>
          <w:sz w:val="24"/>
          <w:szCs w:val="24"/>
        </w:rPr>
      </w:pPr>
      <w:r>
        <w:rPr>
          <w:rFonts w:hint="default" w:ascii="Times New Roman" w:hAnsi="Times New Roman" w:eastAsia="Courier New" w:cs="Times New Roman"/>
          <w:color w:val="0000CD"/>
          <w:sz w:val="24"/>
          <w:szCs w:val="24"/>
        </w:rPr>
        <w:drawing>
          <wp:inline distT="114300" distB="114300" distL="114300" distR="114300">
            <wp:extent cx="3886200" cy="4191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2" name="image11.png"/>
                    <pic:cNvPicPr preferRelativeResize="0"/>
                  </pic:nvPicPr>
                  <pic:blipFill>
                    <a:blip r:embed="rId22"/>
                    <a:srcRect/>
                    <a:stretch>
                      <a:fillRect/>
                    </a:stretch>
                  </pic:blipFill>
                  <pic:spPr>
                    <a:xfrm>
                      <a:off x="0" y="0"/>
                      <a:ext cx="3886200" cy="419100"/>
                    </a:xfrm>
                    <a:prstGeom prst="rect">
                      <a:avLst/>
                    </a:prstGeom>
                  </pic:spPr>
                </pic:pic>
              </a:graphicData>
            </a:graphic>
          </wp:inline>
        </w:drawing>
      </w:r>
    </w:p>
    <w:p>
      <w:pPr>
        <w:rPr>
          <w:rFonts w:hint="default" w:ascii="Times New Roman" w:hAnsi="Times New Roman" w:eastAsia="Courier New" w:cs="Times New Roman"/>
          <w:color w:val="0000CD"/>
          <w:sz w:val="24"/>
          <w:szCs w:val="24"/>
          <w:lang w:val="en-US"/>
        </w:rPr>
      </w:pPr>
      <w:r>
        <w:rPr>
          <w:rFonts w:hint="default" w:ascii="Times New Roman" w:hAnsi="Times New Roman" w:eastAsia="Courier New" w:cs="Times New Roman"/>
          <w:color w:val="0000CD"/>
          <w:sz w:val="24"/>
          <w:szCs w:val="24"/>
          <w:lang w:val="en-US"/>
        </w:rPr>
        <w:drawing>
          <wp:inline distT="0" distB="0" distL="114300" distR="114300">
            <wp:extent cx="5943600" cy="838200"/>
            <wp:effectExtent l="0" t="0" r="0" b="0"/>
            <wp:docPr id="22" name="Picture 2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0"/>
                    <pic:cNvPicPr>
                      <a:picLocks noChangeAspect="1"/>
                    </pic:cNvPicPr>
                  </pic:nvPicPr>
                  <pic:blipFill>
                    <a:blip r:embed="rId23"/>
                    <a:stretch>
                      <a:fillRect/>
                    </a:stretch>
                  </pic:blipFill>
                  <pic:spPr>
                    <a:xfrm>
                      <a:off x="0" y="0"/>
                      <a:ext cx="5943600" cy="838200"/>
                    </a:xfrm>
                    <a:prstGeom prst="rect">
                      <a:avLst/>
                    </a:prstGeom>
                  </pic:spPr>
                </pic:pic>
              </a:graphicData>
            </a:graphic>
          </wp:inline>
        </w:drawing>
      </w:r>
    </w:p>
    <w:p>
      <w:pPr>
        <w:rPr>
          <w:rFonts w:hint="default" w:ascii="Times New Roman" w:hAnsi="Times New Roman" w:eastAsia="Courier New" w:cs="Times New Roman"/>
          <w:color w:val="0000CD"/>
          <w:sz w:val="24"/>
          <w:szCs w:val="24"/>
          <w:lang w:val="en-US"/>
        </w:rPr>
      </w:pPr>
      <w:r>
        <w:rPr>
          <w:rFonts w:hint="default" w:ascii="Times New Roman" w:hAnsi="Times New Roman" w:eastAsia="Courier New" w:cs="Times New Roman"/>
          <w:color w:val="0000CD"/>
          <w:sz w:val="24"/>
          <w:szCs w:val="24"/>
          <w:lang w:val="en-US"/>
        </w:rPr>
        <w:drawing>
          <wp:inline distT="0" distB="0" distL="114300" distR="114300">
            <wp:extent cx="5879465" cy="3223260"/>
            <wp:effectExtent l="0" t="0" r="3175" b="7620"/>
            <wp:docPr id="23" name="Picture 2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1"/>
                    <pic:cNvPicPr>
                      <a:picLocks noChangeAspect="1"/>
                    </pic:cNvPicPr>
                  </pic:nvPicPr>
                  <pic:blipFill>
                    <a:blip r:embed="rId24"/>
                    <a:stretch>
                      <a:fillRect/>
                    </a:stretch>
                  </pic:blipFill>
                  <pic:spPr>
                    <a:xfrm>
                      <a:off x="0" y="0"/>
                      <a:ext cx="5879465" cy="3223260"/>
                    </a:xfrm>
                    <a:prstGeom prst="rect">
                      <a:avLst/>
                    </a:prstGeom>
                  </pic:spPr>
                </pic:pic>
              </a:graphicData>
            </a:graphic>
          </wp:inline>
        </w:drawing>
      </w:r>
    </w:p>
    <w:p>
      <w:pPr>
        <w:pStyle w:val="3"/>
        <w:rPr>
          <w:rFonts w:hint="default" w:ascii="Times New Roman" w:hAnsi="Times New Roman" w:cs="Times New Roman"/>
          <w:color w:val="0000FF"/>
          <w:sz w:val="24"/>
          <w:szCs w:val="24"/>
        </w:rPr>
      </w:pPr>
      <w:bookmarkStart w:id="14" w:name="_8k53nds7rp0q" w:colFirst="0" w:colLast="0"/>
      <w:bookmarkEnd w:id="14"/>
      <w:r>
        <w:rPr>
          <w:rFonts w:hint="default" w:ascii="Times New Roman" w:hAnsi="Times New Roman" w:cs="Times New Roman"/>
          <w:color w:val="0000FF"/>
          <w:sz w:val="24"/>
          <w:szCs w:val="24"/>
          <w:rtl w:val="0"/>
        </w:rPr>
        <w:t>Upload ảnh và lưu dữ liệu về ảnh trong CSDL</w:t>
      </w:r>
    </w:p>
    <w:p>
      <w:pPr>
        <w:rPr>
          <w:rFonts w:hint="default" w:ascii="Times New Roman" w:hAnsi="Times New Roman" w:eastAsia="Courier New" w:cs="Times New Roman"/>
          <w:color w:val="0000CD"/>
          <w:sz w:val="24"/>
          <w:szCs w:val="24"/>
        </w:rPr>
      </w:pPr>
    </w:p>
    <w:p>
      <w:pPr>
        <w:rPr>
          <w:rFonts w:hint="default" w:ascii="Times New Roman" w:hAnsi="Times New Roman" w:eastAsia="Courier New" w:cs="Times New Roman"/>
          <w:color w:val="0000CD"/>
          <w:sz w:val="24"/>
          <w:szCs w:val="24"/>
        </w:rPr>
      </w:pPr>
      <w:r>
        <w:rPr>
          <w:rFonts w:hint="default" w:ascii="Times New Roman" w:hAnsi="Times New Roman" w:eastAsia="Cousine" w:cs="Times New Roman"/>
          <w:color w:val="0000CD"/>
          <w:sz w:val="24"/>
          <w:szCs w:val="24"/>
          <w:rtl w:val="0"/>
        </w:rPr>
        <w:t>Trong phần này chúng ta minh họa tải tập tin ảnh làm ảnh profile của người dùng</w:t>
      </w:r>
    </w:p>
    <w:p>
      <w:pPr>
        <w:pStyle w:val="4"/>
        <w:rPr>
          <w:rFonts w:hint="default" w:ascii="Times New Roman" w:hAnsi="Times New Roman" w:cs="Times New Roman"/>
          <w:sz w:val="24"/>
          <w:szCs w:val="24"/>
        </w:rPr>
      </w:pPr>
      <w:bookmarkStart w:id="15" w:name="_iabmhp8qvvy9" w:colFirst="0" w:colLast="0"/>
      <w:bookmarkEnd w:id="15"/>
      <w:r>
        <w:rPr>
          <w:rFonts w:hint="default" w:ascii="Times New Roman" w:hAnsi="Times New Roman" w:cs="Times New Roman"/>
          <w:sz w:val="24"/>
          <w:szCs w:val="24"/>
          <w:rtl w:val="0"/>
        </w:rPr>
        <w:t>Upload-img.php (modified)</w:t>
      </w: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&lt;form action="upload-csdl.php" method="post" enctype="multipart/form-data"&gt;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Ban chon 1 anh de lam profile: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&lt;input type="file" name="fileToUpload" id="fileToUpload"&gt;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&lt;input type="submit" value="Upload Image" name="submit"&gt;</w:t>
      </w:r>
    </w:p>
    <w:p>
      <w:pPr>
        <w:rPr>
          <w:rFonts w:hint="default" w:ascii="Times New Roman" w:hAnsi="Times New Roman" w:cs="Times New Roman"/>
          <w:sz w:val="24"/>
          <w:szCs w:val="24"/>
        </w:rPr>
      </w:pPr>
      <w:r>
        <w:rPr>
          <w:rFonts w:hint="default" w:ascii="Times New Roman" w:hAnsi="Times New Roman" w:cs="Times New Roman"/>
          <w:sz w:val="24"/>
          <w:szCs w:val="24"/>
          <w:rtl w:val="0"/>
        </w:rPr>
        <w:t>&lt;/form&gt;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&lt;/body&gt;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Thêm cột để lưu đường dẫn ảnh:</w:t>
      </w:r>
    </w:p>
    <w:p>
      <w:pPr>
        <w:rPr>
          <w:rFonts w:hint="default" w:ascii="Times New Roman" w:hAnsi="Times New Roman" w:cs="Times New Roman"/>
          <w:sz w:val="24"/>
          <w:szCs w:val="24"/>
        </w:rPr>
      </w:pPr>
    </w:p>
    <w:p>
      <w:pPr>
        <w:rPr>
          <w:rFonts w:hint="default" w:ascii="Times New Roman" w:hAnsi="Times New Roman" w:eastAsia="Courier New" w:cs="Times New Roman"/>
          <w:color w:val="444444"/>
          <w:sz w:val="24"/>
          <w:szCs w:val="24"/>
          <w:shd w:val="clear" w:fill="E5E5E5"/>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"http://localhost/phpmyadmin/url.php?url=https://dev.mysql.com/doc/refman/5.5/en/alter-table.html" \h </w:instrText>
      </w:r>
      <w:r>
        <w:rPr>
          <w:rFonts w:hint="default" w:ascii="Times New Roman" w:hAnsi="Times New Roman" w:cs="Times New Roman"/>
          <w:sz w:val="24"/>
          <w:szCs w:val="24"/>
        </w:rPr>
        <w:fldChar w:fldCharType="separate"/>
      </w:r>
      <w:r>
        <w:rPr>
          <w:rFonts w:hint="default" w:ascii="Times New Roman" w:hAnsi="Times New Roman" w:eastAsia="Courier New" w:cs="Times New Roman"/>
          <w:color w:val="235A81"/>
          <w:sz w:val="24"/>
          <w:szCs w:val="24"/>
          <w:shd w:val="clear" w:fill="E5E5E5"/>
          <w:rtl w:val="0"/>
        </w:rPr>
        <w:t>ALTER</w:t>
      </w:r>
      <w:r>
        <w:rPr>
          <w:rFonts w:hint="default" w:ascii="Times New Roman" w:hAnsi="Times New Roman" w:eastAsia="Courier New" w:cs="Times New Roman"/>
          <w:color w:val="235A81"/>
          <w:sz w:val="24"/>
          <w:szCs w:val="24"/>
          <w:shd w:val="clear" w:fill="E5E5E5"/>
          <w:rtl w:val="0"/>
        </w:rPr>
        <w:fldChar w:fldCharType="end"/>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"http://localhost/phpmyadmin/url.php?url=https://dev.mysql.com/doc/refman/5.5/en/alter-table.html" \h </w:instrText>
      </w:r>
      <w:r>
        <w:rPr>
          <w:rFonts w:hint="default" w:ascii="Times New Roman" w:hAnsi="Times New Roman" w:cs="Times New Roman"/>
          <w:sz w:val="24"/>
          <w:szCs w:val="24"/>
        </w:rPr>
        <w:fldChar w:fldCharType="separate"/>
      </w:r>
      <w:r>
        <w:rPr>
          <w:rFonts w:hint="default" w:ascii="Times New Roman" w:hAnsi="Times New Roman" w:eastAsia="Courier New" w:cs="Times New Roman"/>
          <w:color w:val="235A81"/>
          <w:sz w:val="24"/>
          <w:szCs w:val="24"/>
          <w:shd w:val="clear" w:fill="E5E5E5"/>
          <w:rtl w:val="0"/>
        </w:rPr>
        <w:t>TABLE</w:t>
      </w:r>
      <w:r>
        <w:rPr>
          <w:rFonts w:hint="default" w:ascii="Times New Roman" w:hAnsi="Times New Roman" w:eastAsia="Courier New" w:cs="Times New Roman"/>
          <w:color w:val="235A81"/>
          <w:sz w:val="24"/>
          <w:szCs w:val="24"/>
          <w:shd w:val="clear" w:fill="E5E5E5"/>
          <w:rtl w:val="0"/>
        </w:rPr>
        <w:fldChar w:fldCharType="end"/>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0055AA"/>
          <w:sz w:val="24"/>
          <w:szCs w:val="24"/>
          <w:shd w:val="clear" w:fill="E5E5E5"/>
          <w:rtl w:val="0"/>
        </w:rPr>
        <w:t>`customers`</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770088"/>
          <w:sz w:val="24"/>
          <w:szCs w:val="24"/>
          <w:shd w:val="clear" w:fill="E5E5E5"/>
          <w:rtl w:val="0"/>
        </w:rPr>
        <w:t>ADD</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eastAsia="Courier New" w:cs="Times New Roman"/>
          <w:color w:val="0055AA"/>
          <w:sz w:val="24"/>
          <w:szCs w:val="24"/>
          <w:shd w:val="clear" w:fill="E5E5E5"/>
          <w:rtl w:val="0"/>
        </w:rPr>
        <w:t>`img_profile`</w:t>
      </w:r>
      <w:r>
        <w:rPr>
          <w:rFonts w:hint="default" w:ascii="Times New Roman" w:hAnsi="Times New Roman" w:eastAsia="Courier New" w:cs="Times New Roman"/>
          <w:color w:val="444444"/>
          <w:sz w:val="24"/>
          <w:szCs w:val="24"/>
          <w:shd w:val="clear" w:fill="E5E5E5"/>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"http://localhost/phpmyadmin/url.php?url=https://dev.mysql.com/doc/refman/5.5/en/string-types.html" \h </w:instrText>
      </w:r>
      <w:r>
        <w:rPr>
          <w:rFonts w:hint="default" w:ascii="Times New Roman" w:hAnsi="Times New Roman" w:cs="Times New Roman"/>
          <w:sz w:val="24"/>
          <w:szCs w:val="24"/>
        </w:rPr>
        <w:fldChar w:fldCharType="separate"/>
      </w:r>
      <w:r>
        <w:rPr>
          <w:rFonts w:hint="default" w:ascii="Times New Roman" w:hAnsi="Times New Roman" w:eastAsia="Courier New" w:cs="Times New Roman"/>
          <w:color w:val="235A81"/>
          <w:sz w:val="24"/>
          <w:szCs w:val="24"/>
          <w:shd w:val="clear" w:fill="E5E5E5"/>
          <w:rtl w:val="0"/>
        </w:rPr>
        <w:t>VARCHAR</w:t>
      </w:r>
      <w:r>
        <w:rPr>
          <w:rFonts w:hint="default" w:ascii="Times New Roman" w:hAnsi="Times New Roman" w:eastAsia="Courier New" w:cs="Times New Roman"/>
          <w:color w:val="235A81"/>
          <w:sz w:val="24"/>
          <w:szCs w:val="24"/>
          <w:shd w:val="clear" w:fill="E5E5E5"/>
          <w:rtl w:val="0"/>
        </w:rPr>
        <w:fldChar w:fldCharType="end"/>
      </w:r>
      <w:r>
        <w:rPr>
          <w:rFonts w:hint="default" w:ascii="Times New Roman" w:hAnsi="Times New Roman" w:eastAsia="Courier New" w:cs="Times New Roman"/>
          <w:color w:val="444444"/>
          <w:sz w:val="24"/>
          <w:szCs w:val="24"/>
          <w:shd w:val="clear" w:fill="E5E5E5"/>
          <w:rtl w:val="0"/>
        </w:rPr>
        <w:t>(</w:t>
      </w:r>
      <w:r>
        <w:rPr>
          <w:rFonts w:hint="default" w:ascii="Times New Roman" w:hAnsi="Times New Roman" w:eastAsia="Courier New" w:cs="Times New Roman"/>
          <w:color w:val="116644"/>
          <w:sz w:val="24"/>
          <w:szCs w:val="24"/>
          <w:shd w:val="clear" w:fill="E5E5E5"/>
          <w:rtl w:val="0"/>
        </w:rPr>
        <w:t>100</w:t>
      </w:r>
      <w:r>
        <w:rPr>
          <w:rFonts w:hint="default" w:ascii="Times New Roman" w:hAnsi="Times New Roman" w:eastAsia="Courier New" w:cs="Times New Roman"/>
          <w:color w:val="444444"/>
          <w:sz w:val="24"/>
          <w:szCs w:val="24"/>
          <w:shd w:val="clear" w:fill="E5E5E5"/>
          <w:rtl w:val="0"/>
        </w:rPr>
        <w:t>);</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16" w:name="_l61agut1b6mu" w:colFirst="0" w:colLast="0"/>
      <w:bookmarkEnd w:id="16"/>
      <w:r>
        <w:rPr>
          <w:rFonts w:hint="default" w:ascii="Times New Roman" w:hAnsi="Times New Roman" w:cs="Times New Roman"/>
          <w:sz w:val="24"/>
          <w:szCs w:val="24"/>
          <w:rtl w:val="0"/>
        </w:rPr>
        <w:t>Upload-csdl.php</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$target_dir = "uploads/";</w:t>
      </w:r>
    </w:p>
    <w:p>
      <w:pPr>
        <w:rPr>
          <w:rFonts w:hint="default" w:ascii="Times New Roman" w:hAnsi="Times New Roman" w:cs="Times New Roman"/>
          <w:sz w:val="24"/>
          <w:szCs w:val="24"/>
        </w:rPr>
      </w:pPr>
      <w:r>
        <w:rPr>
          <w:rFonts w:hint="default" w:ascii="Times New Roman" w:hAnsi="Times New Roman" w:cs="Times New Roman"/>
          <w:sz w:val="24"/>
          <w:szCs w:val="24"/>
          <w:rtl w:val="0"/>
        </w:rPr>
        <w:t>$target_file = $target_dir . basename($_FILES["fileToUpload"]["name"]);</w:t>
      </w:r>
    </w:p>
    <w:p>
      <w:pPr>
        <w:rPr>
          <w:rFonts w:hint="default" w:ascii="Times New Roman" w:hAnsi="Times New Roman" w:cs="Times New Roman"/>
          <w:sz w:val="24"/>
          <w:szCs w:val="24"/>
        </w:rPr>
      </w:pPr>
      <w:r>
        <w:rPr>
          <w:rFonts w:hint="default" w:ascii="Times New Roman" w:hAnsi="Times New Roman" w:cs="Times New Roman"/>
          <w:sz w:val="24"/>
          <w:szCs w:val="24"/>
          <w:rtl w:val="0"/>
        </w:rPr>
        <w:t>$uploadOk = 1;</w:t>
      </w:r>
    </w:p>
    <w:p>
      <w:pPr>
        <w:rPr>
          <w:rFonts w:hint="default" w:ascii="Times New Roman" w:hAnsi="Times New Roman" w:cs="Times New Roman"/>
          <w:sz w:val="24"/>
          <w:szCs w:val="24"/>
        </w:rPr>
      </w:pPr>
      <w:r>
        <w:rPr>
          <w:rFonts w:hint="default" w:ascii="Times New Roman" w:hAnsi="Times New Roman" w:cs="Times New Roman"/>
          <w:sz w:val="24"/>
          <w:szCs w:val="24"/>
          <w:rtl w:val="0"/>
        </w:rPr>
        <w:t>$imageFileType = strtolower(pathinfo($target_file,PATHINFO_EXTENSION));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Check if image file is a actual image or fake image</w:t>
      </w:r>
    </w:p>
    <w:p>
      <w:pPr>
        <w:rPr>
          <w:rFonts w:hint="default" w:ascii="Times New Roman" w:hAnsi="Times New Roman" w:cs="Times New Roman"/>
          <w:sz w:val="24"/>
          <w:szCs w:val="24"/>
        </w:rPr>
      </w:pPr>
      <w:r>
        <w:rPr>
          <w:rFonts w:hint="default" w:ascii="Times New Roman" w:hAnsi="Times New Roman" w:cs="Times New Roman"/>
          <w:sz w:val="24"/>
          <w:szCs w:val="24"/>
          <w:rtl w:val="0"/>
        </w:rPr>
        <w:t>if(isset($_POST["submit"]))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$check = getimagesize($_FILES["fileToUpload"]["tmp_name"]);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if($check !== false)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"File is an image - " . $check["mime"] .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$uploadOk = 1;</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"File is not an image.";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$uploadOk = 0;</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Check if file already exists</w:t>
      </w:r>
    </w:p>
    <w:p>
      <w:pPr>
        <w:rPr>
          <w:rFonts w:hint="default" w:ascii="Times New Roman" w:hAnsi="Times New Roman" w:cs="Times New Roman"/>
          <w:sz w:val="24"/>
          <w:szCs w:val="24"/>
        </w:rPr>
      </w:pPr>
      <w:r>
        <w:rPr>
          <w:rFonts w:hint="default" w:ascii="Times New Roman" w:hAnsi="Times New Roman" w:cs="Times New Roman"/>
          <w:sz w:val="24"/>
          <w:szCs w:val="24"/>
          <w:rtl w:val="0"/>
        </w:rPr>
        <w:t>if (file_exists($target_file))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"Sorry, file already exists.";</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$uploadOk = 0;</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Check file size</w:t>
      </w:r>
    </w:p>
    <w:p>
      <w:pPr>
        <w:rPr>
          <w:rFonts w:hint="default" w:ascii="Times New Roman" w:hAnsi="Times New Roman" w:cs="Times New Roman"/>
          <w:sz w:val="24"/>
          <w:szCs w:val="24"/>
        </w:rPr>
      </w:pPr>
      <w:r>
        <w:rPr>
          <w:rFonts w:hint="default" w:ascii="Times New Roman" w:hAnsi="Times New Roman" w:cs="Times New Roman"/>
          <w:sz w:val="24"/>
          <w:szCs w:val="24"/>
          <w:rtl w:val="0"/>
        </w:rPr>
        <w:t>if ($_FILES["fileToUpload"]["size"] &gt; 500000)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"Sorry, your file is too large.";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$uploadOk = 0;</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Allow certain file formats</w:t>
      </w:r>
    </w:p>
    <w:p>
      <w:pPr>
        <w:rPr>
          <w:rFonts w:hint="default" w:ascii="Times New Roman" w:hAnsi="Times New Roman" w:cs="Times New Roman"/>
          <w:sz w:val="24"/>
          <w:szCs w:val="24"/>
        </w:rPr>
      </w:pPr>
      <w:r>
        <w:rPr>
          <w:rFonts w:hint="default" w:ascii="Times New Roman" w:hAnsi="Times New Roman" w:cs="Times New Roman"/>
          <w:sz w:val="24"/>
          <w:szCs w:val="24"/>
          <w:rtl w:val="0"/>
        </w:rPr>
        <w:t>if($imageFileType != "jpg" &amp;&amp; $imageFileType != "png" &amp;&amp; $imageFileType != "jpeg"</w:t>
      </w:r>
    </w:p>
    <w:p>
      <w:pPr>
        <w:rPr>
          <w:rFonts w:hint="default" w:ascii="Times New Roman" w:hAnsi="Times New Roman" w:cs="Times New Roman"/>
          <w:sz w:val="24"/>
          <w:szCs w:val="24"/>
        </w:rPr>
      </w:pPr>
      <w:r>
        <w:rPr>
          <w:rFonts w:hint="default" w:ascii="Times New Roman" w:hAnsi="Times New Roman" w:cs="Times New Roman"/>
          <w:sz w:val="24"/>
          <w:szCs w:val="24"/>
          <w:rtl w:val="0"/>
        </w:rPr>
        <w:t>&amp;&amp; $imageFileType != "gif" )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"Sorry, only JPG, JPEG, PNG &amp; GIF files are allowed.";</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$uploadOk = 0;</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Check if $uploadOk is set to 0 by an error</w:t>
      </w:r>
    </w:p>
    <w:p>
      <w:pPr>
        <w:rPr>
          <w:rFonts w:hint="default" w:ascii="Times New Roman" w:hAnsi="Times New Roman" w:cs="Times New Roman"/>
          <w:sz w:val="24"/>
          <w:szCs w:val="24"/>
        </w:rPr>
      </w:pPr>
      <w:r>
        <w:rPr>
          <w:rFonts w:hint="default" w:ascii="Times New Roman" w:hAnsi="Times New Roman" w:cs="Times New Roman"/>
          <w:sz w:val="24"/>
          <w:szCs w:val="24"/>
          <w:rtl w:val="0"/>
        </w:rPr>
        <w:t>if ($uploadOk == 0)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"Sorry, your file was not uploaded.";</w:t>
      </w:r>
    </w:p>
    <w:p>
      <w:pPr>
        <w:rPr>
          <w:rFonts w:hint="default" w:ascii="Times New Roman" w:hAnsi="Times New Roman" w:cs="Times New Roman"/>
          <w:sz w:val="24"/>
          <w:szCs w:val="24"/>
        </w:rPr>
      </w:pPr>
      <w:r>
        <w:rPr>
          <w:rFonts w:hint="default" w:ascii="Times New Roman" w:hAnsi="Times New Roman" w:cs="Times New Roman"/>
          <w:sz w:val="24"/>
          <w:szCs w:val="24"/>
          <w:rtl w:val="0"/>
        </w:rPr>
        <w:t>// if everything is ok, try to upload file</w:t>
      </w:r>
    </w:p>
    <w:p>
      <w:pPr>
        <w:rPr>
          <w:rFonts w:hint="default" w:ascii="Times New Roman" w:hAnsi="Times New Roman" w:cs="Times New Roman"/>
          <w:sz w:val="24"/>
          <w:szCs w:val="24"/>
        </w:rPr>
      </w:pP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if (move_uploaded_file($_FILES["fileToUpload"]["tmp_name"], $target_file))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"The file ". htmlspecialchars( basename( $_FILES["fileToUpload"]["name"])). " has been uploaded.";</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$servername = "localhost";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$username = "root";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$password =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$dbname = "qlbanhang";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Create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$conn = new mysqli($servername, $username, $password, $dbname);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Check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if ($conn-&gt;connect_error)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  die("Connection failed: " . $conn-&gt;connect_error);</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$id = $_COOKIE['id'];</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$sql = "UPDATE customers set img_profile = '".$_FILES["fileToUpload"]["name"]."'";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$sql = $sql. " WHERE ID='".$id."'";</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$sql;</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if ($conn-&gt;query($sql) == TRUE)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'cap nhat csdl thanh cong!&lt;br&gt;';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'&lt;a href="homepage.php"&gt;Trang chu&lt;/a&gt;';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"Error: " . $sql . "&lt;br&gt;" . $conn-&gt;error;</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 else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echo "Sorry, there was an error uploading your file.";</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tl w:val="0"/>
        </w:rPr>
        <w:t>?&gt;</w:t>
      </w: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bookmarkStart w:id="17" w:name="_eb9vw1rrlud6" w:colFirst="0" w:colLast="0"/>
      <w:bookmarkEnd w:id="17"/>
      <w:r>
        <w:rPr>
          <w:rFonts w:hint="default" w:ascii="Times New Roman" w:hAnsi="Times New Roman" w:cs="Times New Roman"/>
          <w:sz w:val="24"/>
          <w:szCs w:val="24"/>
          <w:rtl w:val="0"/>
        </w:rPr>
        <w:t>Homepage.php (modified với ảnh profile)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&lt;!DOCTYPE 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&lt;html&gt;</w:t>
      </w:r>
    </w:p>
    <w:p>
      <w:pPr>
        <w:rPr>
          <w:rFonts w:hint="default" w:ascii="Times New Roman" w:hAnsi="Times New Roman" w:cs="Times New Roman"/>
          <w:sz w:val="24"/>
          <w:szCs w:val="24"/>
        </w:rPr>
      </w:pPr>
      <w:r>
        <w:rPr>
          <w:rFonts w:hint="default" w:ascii="Times New Roman" w:hAnsi="Times New Roman" w:cs="Times New Roman"/>
          <w:sz w:val="24"/>
          <w:szCs w:val="24"/>
          <w:rtl w:val="0"/>
        </w:rPr>
        <w:t>&lt;title&gt;W3.CSS Template&lt;/title&gt;</w:t>
      </w:r>
    </w:p>
    <w:p>
      <w:pPr>
        <w:rPr>
          <w:rFonts w:hint="default" w:ascii="Times New Roman" w:hAnsi="Times New Roman" w:cs="Times New Roman"/>
          <w:sz w:val="24"/>
          <w:szCs w:val="24"/>
        </w:rPr>
      </w:pPr>
      <w:r>
        <w:rPr>
          <w:rFonts w:hint="default" w:ascii="Times New Roman" w:hAnsi="Times New Roman" w:cs="Times New Roman"/>
          <w:sz w:val="24"/>
          <w:szCs w:val="24"/>
          <w:rtl w:val="0"/>
        </w:rPr>
        <w:t>&lt;meta charset="UTF-8"&gt;</w:t>
      </w:r>
    </w:p>
    <w:p>
      <w:pPr>
        <w:rPr>
          <w:rFonts w:hint="default" w:ascii="Times New Roman" w:hAnsi="Times New Roman" w:cs="Times New Roman"/>
          <w:sz w:val="24"/>
          <w:szCs w:val="24"/>
        </w:rPr>
      </w:pPr>
      <w:r>
        <w:rPr>
          <w:rFonts w:hint="default" w:ascii="Times New Roman" w:hAnsi="Times New Roman" w:cs="Times New Roman"/>
          <w:sz w:val="24"/>
          <w:szCs w:val="24"/>
          <w:rtl w:val="0"/>
        </w:rPr>
        <w:t>&lt;meta name="viewport" content="width=device-width, initial-scale=1"&gt;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href="https://www.w3schools.com/w3css/4/w3.css"&gt;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href="https://fonts.googleapis.com/css?family=Roboto"&gt;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href="https://fonts.googleapis.com/css?family=Montserrat"&gt;</w:t>
      </w:r>
    </w:p>
    <w:p>
      <w:pPr>
        <w:rPr>
          <w:rFonts w:hint="default" w:ascii="Times New Roman" w:hAnsi="Times New Roman" w:cs="Times New Roman"/>
          <w:sz w:val="24"/>
          <w:szCs w:val="24"/>
        </w:rPr>
      </w:pPr>
      <w:r>
        <w:rPr>
          <w:rFonts w:hint="default" w:ascii="Times New Roman" w:hAnsi="Times New Roman" w:cs="Times New Roman"/>
          <w:sz w:val="24"/>
          <w:szCs w:val="24"/>
          <w:rtl w:val="0"/>
        </w:rPr>
        <w:t>&lt;link rel="stylesheet" href="https://cdnjs.cloudflare.com/ajax/libs/font-awesome/4.7.0/css/font-awesome.min.css"&gt;</w:t>
      </w:r>
    </w:p>
    <w:p>
      <w:pPr>
        <w:rPr>
          <w:rFonts w:hint="default" w:ascii="Times New Roman" w:hAnsi="Times New Roman" w:cs="Times New Roman"/>
          <w:sz w:val="24"/>
          <w:szCs w:val="24"/>
        </w:rPr>
      </w:pPr>
      <w:r>
        <w:rPr>
          <w:rFonts w:hint="default" w:ascii="Times New Roman" w:hAnsi="Times New Roman" w:cs="Times New Roman"/>
          <w:sz w:val="24"/>
          <w:szCs w:val="24"/>
          <w:rtl w:val="0"/>
        </w:rPr>
        <w:t>&lt;style&gt;</w:t>
      </w:r>
    </w:p>
    <w:p>
      <w:pPr>
        <w:rPr>
          <w:rFonts w:hint="default" w:ascii="Times New Roman" w:hAnsi="Times New Roman" w:cs="Times New Roman"/>
          <w:sz w:val="24"/>
          <w:szCs w:val="24"/>
        </w:rPr>
      </w:pPr>
      <w:r>
        <w:rPr>
          <w:rFonts w:hint="default" w:ascii="Times New Roman" w:hAnsi="Times New Roman" w:cs="Times New Roman"/>
          <w:sz w:val="24"/>
          <w:szCs w:val="24"/>
          <w:rtl w:val="0"/>
        </w:rPr>
        <w:t>.w3-sidebar a {font-family: "Roboto", sans-serif}</w:t>
      </w:r>
    </w:p>
    <w:p>
      <w:pPr>
        <w:rPr>
          <w:rFonts w:hint="default" w:ascii="Times New Roman" w:hAnsi="Times New Roman" w:cs="Times New Roman"/>
          <w:sz w:val="24"/>
          <w:szCs w:val="24"/>
        </w:rPr>
      </w:pPr>
      <w:r>
        <w:rPr>
          <w:rFonts w:hint="default" w:ascii="Times New Roman" w:hAnsi="Times New Roman" w:cs="Times New Roman"/>
          <w:sz w:val="24"/>
          <w:szCs w:val="24"/>
          <w:rtl w:val="0"/>
        </w:rPr>
        <w:t>body,h1,h2,h3,h4,h5,h6,.w3-wide {font-family: "Montserrat", sans-serif;}</w:t>
      </w:r>
    </w:p>
    <w:p>
      <w:pPr>
        <w:rPr>
          <w:rFonts w:hint="default" w:ascii="Times New Roman" w:hAnsi="Times New Roman" w:cs="Times New Roman"/>
          <w:sz w:val="24"/>
          <w:szCs w:val="24"/>
        </w:rPr>
      </w:pPr>
      <w:r>
        <w:rPr>
          <w:rFonts w:hint="default" w:ascii="Times New Roman" w:hAnsi="Times New Roman" w:cs="Times New Roman"/>
          <w:sz w:val="24"/>
          <w:szCs w:val="24"/>
          <w:rtl w:val="0"/>
        </w:rPr>
        <w:t>&lt;/style&gt;</w:t>
      </w:r>
    </w:p>
    <w:p>
      <w:pPr>
        <w:rPr>
          <w:rFonts w:hint="default" w:ascii="Times New Roman" w:hAnsi="Times New Roman" w:cs="Times New Roman"/>
          <w:sz w:val="24"/>
          <w:szCs w:val="24"/>
        </w:rPr>
      </w:pPr>
      <w:r>
        <w:rPr>
          <w:rFonts w:hint="default" w:ascii="Times New Roman" w:hAnsi="Times New Roman" w:cs="Times New Roman"/>
          <w:sz w:val="24"/>
          <w:szCs w:val="24"/>
          <w:rtl w:val="0"/>
        </w:rPr>
        <w:t>&lt;body class="w3-content" style="max-width:1200px"&gt;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Sidebar/menu --&gt;</w:t>
      </w:r>
    </w:p>
    <w:p>
      <w:pPr>
        <w:rPr>
          <w:rFonts w:hint="default" w:ascii="Times New Roman" w:hAnsi="Times New Roman" w:cs="Times New Roman"/>
          <w:sz w:val="24"/>
          <w:szCs w:val="24"/>
        </w:rPr>
      </w:pPr>
      <w:r>
        <w:rPr>
          <w:rFonts w:hint="default" w:ascii="Times New Roman" w:hAnsi="Times New Roman" w:cs="Times New Roman"/>
          <w:sz w:val="24"/>
          <w:szCs w:val="24"/>
          <w:rtl w:val="0"/>
        </w:rPr>
        <w:t>&lt;nav class="w3-sidebar w3-bar-block w3-white w3-collapse w3-top" style="z-index:3;width:250px" id="mySidebar"&gt;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w3-display-container w3-padding-16"&gt;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onclick="w3_close()" class="fa fa-remove w3-hide-large w3-button w3-display-topright"&gt;&lt;/i&gt;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&lt;h3 class="w3-wide"&gt;&lt;b&gt;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&lt;?php</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$cookie_name = "fullname";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'Chao ban '.$_COOKIE[$cookie_name];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//them doan nay de lay duong dan anh</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$servername = "localhost";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$username = "root";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$password =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$dbname = "qlbanhang";</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Create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$conn = new mysqli($servername, $username, $password, $dbname);</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Check connection</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if ($conn-&gt;connect_error)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  die("Connection failed: " . $conn-&gt;connect_error);</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$sql = "select img_profile from customers where id = '".$_COOKIE['id']."'";</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//echo $sql;</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$result = $conn-&gt;query($sql);</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//print_r($result);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if ( $result-&gt;num_rows &gt; 0) {</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 //lay link anh tu csdl da luu de hien thi cac anh duoc luu trong uploads</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  $row = $result-&gt;fetch_assoc();</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 xml:space="preserve">  echo '&lt;img src="'.'./uploads/'.$row['img_profile'].'" alt="Anh profile"&gt;';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?&gt;</w:t>
      </w:r>
    </w:p>
    <w:p>
      <w:pPr>
        <w:rPr>
          <w:rFonts w:hint="default" w:ascii="Times New Roman" w:hAnsi="Times New Roman" w:cs="Times New Roman"/>
          <w:sz w:val="24"/>
          <w:szCs w:val="24"/>
        </w:rPr>
      </w:pPr>
      <w:r>
        <w:rPr>
          <w:rFonts w:hint="default" w:ascii="Times New Roman" w:hAnsi="Times New Roman" w:cs="Times New Roman"/>
          <w:sz w:val="24"/>
          <w:szCs w:val="24"/>
          <w:rtl w:val="0"/>
        </w:rPr>
        <w:tab/>
      </w:r>
    </w:p>
    <w:p>
      <w:pPr>
        <w:rPr>
          <w:rFonts w:hint="default" w:ascii="Times New Roman" w:hAnsi="Times New Roman" w:cs="Times New Roman"/>
          <w:sz w:val="24"/>
          <w:szCs w:val="24"/>
        </w:rPr>
      </w:pPr>
      <w:r>
        <w:rPr>
          <w:rFonts w:hint="default" w:ascii="Times New Roman" w:hAnsi="Times New Roman" w:cs="Times New Roman"/>
          <w:sz w:val="24"/>
          <w:szCs w:val="24"/>
          <w:rtl w:val="0"/>
        </w:rPr>
        <w:tab/>
      </w:r>
      <w:r>
        <w:rPr>
          <w:rFonts w:hint="default" w:ascii="Times New Roman" w:hAnsi="Times New Roman" w:cs="Times New Roman"/>
          <w:sz w:val="24"/>
          <w:szCs w:val="24"/>
          <w:rtl w:val="0"/>
        </w:rPr>
        <w:t>&lt;/b&gt;&lt;/h3&gt;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class="w3-padding-64 w3-large w3-text-grey" style="font-weight:bold"&gt;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w3-button"&gt;Shirts&lt;/a&gt;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w3-button"&gt;Dresses&lt;/a&gt;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id="demoAcc" class="w3-bar-block w3-hide w3-padding-large w3-medium"&gt;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 w3-light-grey"&gt;&lt;i class="fa fa-caret-right w3-margin-right"&gt;&lt;/i&gt;Skinny&lt;/a&gt;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w3-button"&gt;Relaxed&lt;/a&gt;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w3-button"&gt;Bootcut&lt;/a&gt;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w3-button"&gt;Straight&lt;/a&gt;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w3-button"&gt;Jackets&lt;/a&gt;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w3-button"&gt;Gymwear&lt;/a&gt;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w3-button"&gt;Blazers&lt;/a&gt;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 class="w3-bar-item w3-button"&gt;Shoes&lt;/a&gt;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href="#footer" class="w3-bar-item w3-button w3-padding"&gt;Contact&lt;/a&gt;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href="javascript:void(0)" class="w3-bar-item w3-button w3-padding" onclick="document.getElementById('newsletter').style.display='block'"&gt;Newsletter&lt;/a&gt;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href="#footer"  class="w3-bar-item w3-button w3-padding"&gt;Subscribe&lt;/a&gt;</w:t>
      </w:r>
    </w:p>
    <w:p>
      <w:pPr>
        <w:rPr>
          <w:rFonts w:hint="default" w:ascii="Times New Roman" w:hAnsi="Times New Roman" w:cs="Times New Roman"/>
          <w:sz w:val="24"/>
          <w:szCs w:val="24"/>
        </w:rPr>
      </w:pPr>
      <w:r>
        <w:rPr>
          <w:rFonts w:hint="default" w:ascii="Times New Roman" w:hAnsi="Times New Roman" w:cs="Times New Roman"/>
          <w:sz w:val="24"/>
          <w:szCs w:val="24"/>
          <w:rtl w:val="0"/>
        </w:rPr>
        <w:t>&lt;/nav&gt;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Top menu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&lt;header class="w3-bar w3-top w3-hide-large w3-black w3-xlarge"&gt;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class="w3-bar-item w3-padding-24 w3-wide"&gt;LOGO&lt;/div&gt;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&lt;a href="javascript:void(0)" class="w3-bar-item w3-button w3-padding-24 w3-right" onclick="w3_open()"&gt;&lt;i class="fa fa-bars"&gt;&lt;/i&gt;&lt;/a&gt;</w:t>
      </w:r>
    </w:p>
    <w:p>
      <w:pPr>
        <w:rPr>
          <w:rFonts w:hint="default" w:ascii="Times New Roman" w:hAnsi="Times New Roman" w:cs="Times New Roman"/>
          <w:sz w:val="24"/>
          <w:szCs w:val="24"/>
        </w:rPr>
      </w:pPr>
      <w:r>
        <w:rPr>
          <w:rFonts w:hint="default" w:ascii="Times New Roman" w:hAnsi="Times New Roman" w:cs="Times New Roman"/>
          <w:sz w:val="24"/>
          <w:szCs w:val="24"/>
          <w:rtl w:val="0"/>
        </w:rPr>
        <w:t>&lt;/header&gt;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Overlay effect when opening sidebar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 class="w3-overlay w3-hide-large" onclick="w3_close()" style="cursor:pointer" title="close side menu" id="myOverlay"&gt;&lt;/div&gt;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&lt;!-- !PAGE CONTENT! --&gt;</w:t>
      </w:r>
    </w:p>
    <w:p>
      <w:pPr>
        <w:rPr>
          <w:rFonts w:hint="default" w:ascii="Times New Roman" w:hAnsi="Times New Roman" w:cs="Times New Roman"/>
          <w:sz w:val="24"/>
          <w:szCs w:val="24"/>
        </w:rPr>
      </w:pPr>
      <w:r>
        <w:rPr>
          <w:rFonts w:hint="default" w:ascii="Times New Roman" w:hAnsi="Times New Roman" w:cs="Times New Roman"/>
          <w:sz w:val="24"/>
          <w:szCs w:val="24"/>
          <w:rtl w:val="0"/>
        </w:rPr>
        <w:t>&lt;div class="w3-main" style="margin-left:250px"&gt;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Push down content on small screens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class="w3-hide-large" style="margin-top:83px"&gt;&lt;/div&gt;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Top header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&lt;header class="w3-container w3-xlarge"&gt;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 class="w3-right"&gt;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fa-shopping-cart w3-margin-right"&gt;&lt;/i&gt;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&lt;i class="fa fa-search"&gt;&lt;/i&gt;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&lt;/header&gt;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w3-text-grey" id="jeans"&gt;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&lt;p&gt;8 items&lt;/p&gt;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 Subscribe section --&gt;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 class="w3-container w3-black w3-padding-32"&gt;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&lt;h1&gt;Subscribe&lt;/h1&gt;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&lt;p&gt;To get special offers and VIP treatment:&lt;/p&gt;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&lt;p&gt;&lt;input class="w3-input w3-border" type="text" placeholder="Enter e-mail" style="width:100%"&gt;&lt;/p&gt;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&lt;button type="button" class="w3-button w3-red w3-margin-bottom"&gt;Subscribe&lt;/button&gt;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&lt;/div&gt;</w:t>
      </w:r>
    </w:p>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  </w:t>
      </w:r>
    </w:p>
    <w:p>
      <w:pPr>
        <w:rPr>
          <w:rFonts w:hint="default" w:ascii="Times New Roman" w:hAnsi="Times New Roman" w:cs="Times New Roman"/>
        </w:rPr>
      </w:pPr>
      <w:r>
        <w:rPr>
          <w:rFonts w:hint="default" w:ascii="Times New Roman" w:hAnsi="Times New Roman" w:cs="Times New Roman"/>
          <w:rtl w:val="0"/>
        </w:rPr>
        <w:t xml:space="preserve">  &lt;!-- Footer --&gt;</w:t>
      </w:r>
    </w:p>
    <w:p>
      <w:pPr>
        <w:rPr>
          <w:rFonts w:hint="default" w:ascii="Times New Roman" w:hAnsi="Times New Roman" w:cs="Times New Roman"/>
        </w:rPr>
      </w:pPr>
      <w:r>
        <w:rPr>
          <w:rFonts w:hint="default" w:ascii="Times New Roman" w:hAnsi="Times New Roman" w:cs="Times New Roman"/>
          <w:rtl w:val="0"/>
        </w:rPr>
        <w:t xml:space="preserve">  &lt;footer class="w3-padding-64 w3-light-grey w3-small w3-center" id="footer"&gt;</w:t>
      </w:r>
    </w:p>
    <w:p>
      <w:pPr>
        <w:rPr>
          <w:rFonts w:hint="default" w:ascii="Times New Roman" w:hAnsi="Times New Roman" w:cs="Times New Roman"/>
        </w:rPr>
      </w:pPr>
      <w:r>
        <w:rPr>
          <w:rFonts w:hint="default" w:ascii="Times New Roman" w:hAnsi="Times New Roman" w:cs="Times New Roman"/>
          <w:rtl w:val="0"/>
        </w:rPr>
        <w:t xml:space="preserve">    &lt;div class="w3-row-padding"&gt;</w:t>
      </w:r>
    </w:p>
    <w:p>
      <w:pPr>
        <w:rPr>
          <w:rFonts w:hint="default" w:ascii="Times New Roman" w:hAnsi="Times New Roman" w:cs="Times New Roman"/>
        </w:rPr>
      </w:pPr>
      <w:r>
        <w:rPr>
          <w:rFonts w:hint="default" w:ascii="Times New Roman" w:hAnsi="Times New Roman" w:cs="Times New Roman"/>
          <w:rtl w:val="0"/>
        </w:rPr>
        <w:t xml:space="preserve">      &lt;div class="w3-col s4"&gt;</w:t>
      </w:r>
    </w:p>
    <w:p>
      <w:pPr>
        <w:rPr>
          <w:rFonts w:hint="default" w:ascii="Times New Roman" w:hAnsi="Times New Roman" w:cs="Times New Roman"/>
        </w:rPr>
      </w:pPr>
      <w:r>
        <w:rPr>
          <w:rFonts w:hint="default" w:ascii="Times New Roman" w:hAnsi="Times New Roman" w:cs="Times New Roman"/>
          <w:rtl w:val="0"/>
        </w:rPr>
        <w:t xml:space="preserve">        &lt;h4&gt;Contact&lt;/h4&gt;</w:t>
      </w:r>
    </w:p>
    <w:p>
      <w:pPr>
        <w:rPr>
          <w:rFonts w:hint="default" w:ascii="Times New Roman" w:hAnsi="Times New Roman" w:cs="Times New Roman"/>
        </w:rPr>
      </w:pPr>
      <w:r>
        <w:rPr>
          <w:rFonts w:hint="default" w:ascii="Times New Roman" w:hAnsi="Times New Roman" w:cs="Times New Roman"/>
          <w:rtl w:val="0"/>
        </w:rPr>
        <w:t xml:space="preserve">        &lt;p&gt;Questions? Go ahead.&lt;/p&gt;</w:t>
      </w:r>
    </w:p>
    <w:p>
      <w:pPr>
        <w:rPr>
          <w:rFonts w:hint="default" w:ascii="Times New Roman" w:hAnsi="Times New Roman" w:cs="Times New Roman"/>
        </w:rPr>
      </w:pPr>
      <w:r>
        <w:rPr>
          <w:rFonts w:hint="default" w:ascii="Times New Roman" w:hAnsi="Times New Roman" w:cs="Times New Roman"/>
          <w:rtl w:val="0"/>
        </w:rPr>
        <w:t xml:space="preserve">        &lt;form action="/action_page.php" target="_blank"&gt;</w:t>
      </w:r>
    </w:p>
    <w:p>
      <w:pPr>
        <w:rPr>
          <w:rFonts w:hint="default" w:ascii="Times New Roman" w:hAnsi="Times New Roman" w:cs="Times New Roman"/>
        </w:rPr>
      </w:pPr>
      <w:r>
        <w:rPr>
          <w:rFonts w:hint="default" w:ascii="Times New Roman" w:hAnsi="Times New Roman" w:cs="Times New Roman"/>
          <w:rtl w:val="0"/>
        </w:rPr>
        <w:t xml:space="preserve">          &lt;p&gt;&lt;input class="w3-input w3-border" type="text" placeholder="Name" name="Name" required&gt;&lt;/p&gt;</w:t>
      </w:r>
    </w:p>
    <w:p>
      <w:pPr>
        <w:rPr>
          <w:rFonts w:hint="default" w:ascii="Times New Roman" w:hAnsi="Times New Roman" w:cs="Times New Roman"/>
        </w:rPr>
      </w:pPr>
      <w:r>
        <w:rPr>
          <w:rFonts w:hint="default" w:ascii="Times New Roman" w:hAnsi="Times New Roman" w:cs="Times New Roman"/>
          <w:rtl w:val="0"/>
        </w:rPr>
        <w:t xml:space="preserve">          &lt;p&gt;&lt;input class="w3-input w3-border" type="text" placeholder="Email" name="Email" required&gt;&lt;/p&gt;</w:t>
      </w:r>
    </w:p>
    <w:p>
      <w:pPr>
        <w:rPr>
          <w:rFonts w:hint="default" w:ascii="Times New Roman" w:hAnsi="Times New Roman" w:cs="Times New Roman"/>
        </w:rPr>
      </w:pPr>
      <w:r>
        <w:rPr>
          <w:rFonts w:hint="default" w:ascii="Times New Roman" w:hAnsi="Times New Roman" w:cs="Times New Roman"/>
          <w:rtl w:val="0"/>
        </w:rPr>
        <w:t xml:space="preserve">          &lt;p&gt;&lt;input class="w3-input w3-border" type="text" placeholder="Subject" name="Subject" required&gt;&lt;/p&gt;</w:t>
      </w:r>
    </w:p>
    <w:p>
      <w:pPr>
        <w:rPr>
          <w:rFonts w:hint="default" w:ascii="Times New Roman" w:hAnsi="Times New Roman" w:cs="Times New Roman"/>
        </w:rPr>
      </w:pPr>
      <w:r>
        <w:rPr>
          <w:rFonts w:hint="default" w:ascii="Times New Roman" w:hAnsi="Times New Roman" w:cs="Times New Roman"/>
          <w:rtl w:val="0"/>
        </w:rPr>
        <w:t xml:space="preserve">          &lt;p&gt;&lt;input class="w3-input w3-border" type="text" placeholder="Message" name="Message" required&gt;&lt;/p&gt;</w:t>
      </w:r>
    </w:p>
    <w:p>
      <w:pPr>
        <w:rPr>
          <w:rFonts w:hint="default" w:ascii="Times New Roman" w:hAnsi="Times New Roman" w:cs="Times New Roman"/>
        </w:rPr>
      </w:pPr>
      <w:r>
        <w:rPr>
          <w:rFonts w:hint="default" w:ascii="Times New Roman" w:hAnsi="Times New Roman" w:cs="Times New Roman"/>
          <w:rtl w:val="0"/>
        </w:rPr>
        <w:t xml:space="preserve">          &lt;button type="submit" class="w3-button w3-block w3-black"&gt;Send&lt;/button&gt;</w:t>
      </w:r>
    </w:p>
    <w:p>
      <w:pPr>
        <w:rPr>
          <w:rFonts w:hint="default" w:ascii="Times New Roman" w:hAnsi="Times New Roman" w:cs="Times New Roman"/>
        </w:rPr>
      </w:pPr>
      <w:r>
        <w:rPr>
          <w:rFonts w:hint="default" w:ascii="Times New Roman" w:hAnsi="Times New Roman" w:cs="Times New Roman"/>
          <w:rtl w:val="0"/>
        </w:rPr>
        <w:t xml:space="preserve">        &lt;/form&gt;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xml:space="preserve">      &lt;div class="w3-col s4"&gt;</w:t>
      </w:r>
    </w:p>
    <w:p>
      <w:pPr>
        <w:rPr>
          <w:rFonts w:hint="default" w:ascii="Times New Roman" w:hAnsi="Times New Roman" w:cs="Times New Roman"/>
        </w:rPr>
      </w:pPr>
      <w:r>
        <w:rPr>
          <w:rFonts w:hint="default" w:ascii="Times New Roman" w:hAnsi="Times New Roman" w:cs="Times New Roman"/>
          <w:rtl w:val="0"/>
        </w:rPr>
        <w:t xml:space="preserve">        &lt;h4&gt;About&lt;/h4&gt;</w:t>
      </w:r>
    </w:p>
    <w:p>
      <w:pPr>
        <w:rPr>
          <w:rFonts w:hint="default" w:ascii="Times New Roman" w:hAnsi="Times New Roman" w:cs="Times New Roman"/>
        </w:rPr>
      </w:pPr>
      <w:r>
        <w:rPr>
          <w:rFonts w:hint="default" w:ascii="Times New Roman" w:hAnsi="Times New Roman" w:cs="Times New Roman"/>
          <w:rtl w:val="0"/>
        </w:rPr>
        <w:t xml:space="preserve">        &lt;p&gt;&lt;a href="#"&gt;About us&lt;/a&gt;&lt;/p&gt;</w:t>
      </w:r>
    </w:p>
    <w:p>
      <w:pPr>
        <w:rPr>
          <w:rFonts w:hint="default" w:ascii="Times New Roman" w:hAnsi="Times New Roman" w:cs="Times New Roman"/>
        </w:rPr>
      </w:pPr>
      <w:r>
        <w:rPr>
          <w:rFonts w:hint="default" w:ascii="Times New Roman" w:hAnsi="Times New Roman" w:cs="Times New Roman"/>
          <w:rtl w:val="0"/>
        </w:rPr>
        <w:t xml:space="preserve">        &lt;p&gt;&lt;a href="#"&gt;We're hiring&lt;/a&gt;&lt;/p&gt;</w:t>
      </w:r>
    </w:p>
    <w:p>
      <w:pPr>
        <w:rPr>
          <w:rFonts w:hint="default" w:ascii="Times New Roman" w:hAnsi="Times New Roman" w:cs="Times New Roman"/>
        </w:rPr>
      </w:pPr>
      <w:r>
        <w:rPr>
          <w:rFonts w:hint="default" w:ascii="Times New Roman" w:hAnsi="Times New Roman" w:cs="Times New Roman"/>
          <w:rtl w:val="0"/>
        </w:rPr>
        <w:t xml:space="preserve">        &lt;p&gt;&lt;a href="#"&gt;Support&lt;/a&gt;&lt;/p&gt;</w:t>
      </w:r>
    </w:p>
    <w:p>
      <w:pPr>
        <w:rPr>
          <w:rFonts w:hint="default" w:ascii="Times New Roman" w:hAnsi="Times New Roman" w:cs="Times New Roman"/>
        </w:rPr>
      </w:pPr>
      <w:r>
        <w:rPr>
          <w:rFonts w:hint="default" w:ascii="Times New Roman" w:hAnsi="Times New Roman" w:cs="Times New Roman"/>
          <w:rtl w:val="0"/>
        </w:rPr>
        <w:t xml:space="preserve">        &lt;p&gt;&lt;a href="#"&gt;Find store&lt;/a&gt;&lt;/p&gt;</w:t>
      </w:r>
    </w:p>
    <w:p>
      <w:pPr>
        <w:rPr>
          <w:rFonts w:hint="default" w:ascii="Times New Roman" w:hAnsi="Times New Roman" w:cs="Times New Roman"/>
        </w:rPr>
      </w:pPr>
      <w:r>
        <w:rPr>
          <w:rFonts w:hint="default" w:ascii="Times New Roman" w:hAnsi="Times New Roman" w:cs="Times New Roman"/>
          <w:rtl w:val="0"/>
        </w:rPr>
        <w:t xml:space="preserve">        &lt;p&gt;&lt;a href="#"&gt;Shipment&lt;/a&gt;&lt;/p&gt;</w:t>
      </w:r>
    </w:p>
    <w:p>
      <w:pPr>
        <w:rPr>
          <w:rFonts w:hint="default" w:ascii="Times New Roman" w:hAnsi="Times New Roman" w:cs="Times New Roman"/>
        </w:rPr>
      </w:pPr>
      <w:r>
        <w:rPr>
          <w:rFonts w:hint="default" w:ascii="Times New Roman" w:hAnsi="Times New Roman" w:cs="Times New Roman"/>
          <w:rtl w:val="0"/>
        </w:rPr>
        <w:t xml:space="preserve">        &lt;p&gt;&lt;a href="#"&gt;Payment&lt;/a&gt;&lt;/p&gt;</w:t>
      </w:r>
    </w:p>
    <w:p>
      <w:pPr>
        <w:rPr>
          <w:rFonts w:hint="default" w:ascii="Times New Roman" w:hAnsi="Times New Roman" w:cs="Times New Roman"/>
        </w:rPr>
      </w:pPr>
      <w:r>
        <w:rPr>
          <w:rFonts w:hint="default" w:ascii="Times New Roman" w:hAnsi="Times New Roman" w:cs="Times New Roman"/>
          <w:rtl w:val="0"/>
        </w:rPr>
        <w:t xml:space="preserve">        &lt;p&gt;&lt;a href="#"&gt;Gift card&lt;/a&gt;&lt;/p&gt;</w:t>
      </w:r>
    </w:p>
    <w:p>
      <w:pPr>
        <w:rPr>
          <w:rFonts w:hint="default" w:ascii="Times New Roman" w:hAnsi="Times New Roman" w:cs="Times New Roman"/>
        </w:rPr>
      </w:pPr>
      <w:r>
        <w:rPr>
          <w:rFonts w:hint="default" w:ascii="Times New Roman" w:hAnsi="Times New Roman" w:cs="Times New Roman"/>
          <w:rtl w:val="0"/>
        </w:rPr>
        <w:t xml:space="preserve">        &lt;p&gt;&lt;a href="#"&gt;Return&lt;/a&gt;&lt;/p&gt;</w:t>
      </w:r>
    </w:p>
    <w:p>
      <w:pPr>
        <w:rPr>
          <w:rFonts w:hint="default" w:ascii="Times New Roman" w:hAnsi="Times New Roman" w:cs="Times New Roman"/>
        </w:rPr>
      </w:pPr>
      <w:r>
        <w:rPr>
          <w:rFonts w:hint="default" w:ascii="Times New Roman" w:hAnsi="Times New Roman" w:cs="Times New Roman"/>
          <w:rtl w:val="0"/>
        </w:rPr>
        <w:t xml:space="preserve">        &lt;p&gt;&lt;a href="#"&gt;Help&lt;/a&gt;&lt;/p&gt;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xml:space="preserve">      &lt;div class="w3-col s4 w3-justify"&gt;</w:t>
      </w:r>
    </w:p>
    <w:p>
      <w:pPr>
        <w:rPr>
          <w:rFonts w:hint="default" w:ascii="Times New Roman" w:hAnsi="Times New Roman" w:cs="Times New Roman"/>
        </w:rPr>
      </w:pPr>
      <w:r>
        <w:rPr>
          <w:rFonts w:hint="default" w:ascii="Times New Roman" w:hAnsi="Times New Roman" w:cs="Times New Roman"/>
          <w:rtl w:val="0"/>
        </w:rPr>
        <w:t xml:space="preserve">        &lt;h4&gt;Store&lt;/h4&gt;</w:t>
      </w:r>
    </w:p>
    <w:p>
      <w:pPr>
        <w:rPr>
          <w:rFonts w:hint="default" w:ascii="Times New Roman" w:hAnsi="Times New Roman" w:cs="Times New Roman"/>
        </w:rPr>
      </w:pPr>
      <w:r>
        <w:rPr>
          <w:rFonts w:hint="default" w:ascii="Times New Roman" w:hAnsi="Times New Roman" w:cs="Times New Roman"/>
          <w:rtl w:val="0"/>
        </w:rPr>
        <w:t xml:space="preserve">        &lt;p&gt;&lt;i class="fa fa-fw fa-map-marker"&gt;&lt;/i&gt; Company Name&lt;/p&gt;</w:t>
      </w:r>
    </w:p>
    <w:p>
      <w:pPr>
        <w:rPr>
          <w:rFonts w:hint="default" w:ascii="Times New Roman" w:hAnsi="Times New Roman" w:cs="Times New Roman"/>
        </w:rPr>
      </w:pPr>
      <w:r>
        <w:rPr>
          <w:rFonts w:hint="default" w:ascii="Times New Roman" w:hAnsi="Times New Roman" w:cs="Times New Roman"/>
          <w:rtl w:val="0"/>
        </w:rPr>
        <w:t xml:space="preserve">        &lt;p&gt;&lt;i class="fa fa-fw fa-phone"&gt;&lt;/i&gt; 0044123123&lt;/p&gt;</w:t>
      </w:r>
    </w:p>
    <w:p>
      <w:pPr>
        <w:rPr>
          <w:rFonts w:hint="default" w:ascii="Times New Roman" w:hAnsi="Times New Roman" w:cs="Times New Roman"/>
        </w:rPr>
      </w:pPr>
      <w:r>
        <w:rPr>
          <w:rFonts w:hint="default" w:ascii="Times New Roman" w:hAnsi="Times New Roman" w:cs="Times New Roman"/>
          <w:rtl w:val="0"/>
        </w:rPr>
        <w:t xml:space="preserve">        &lt;p&gt;&lt;i class="fa fa-fw fa-envelope"&gt;&lt;/i&gt; ex@mail.com&lt;/p&gt;</w:t>
      </w:r>
    </w:p>
    <w:p>
      <w:pPr>
        <w:rPr>
          <w:rFonts w:hint="default" w:ascii="Times New Roman" w:hAnsi="Times New Roman" w:cs="Times New Roman"/>
        </w:rPr>
      </w:pPr>
      <w:r>
        <w:rPr>
          <w:rFonts w:hint="default" w:ascii="Times New Roman" w:hAnsi="Times New Roman" w:cs="Times New Roman"/>
          <w:rtl w:val="0"/>
        </w:rPr>
        <w:t xml:space="preserve">        &lt;h4&gt;We accept&lt;/h4&gt;</w:t>
      </w:r>
    </w:p>
    <w:p>
      <w:pPr>
        <w:rPr>
          <w:rFonts w:hint="default" w:ascii="Times New Roman" w:hAnsi="Times New Roman" w:cs="Times New Roman"/>
        </w:rPr>
      </w:pPr>
      <w:r>
        <w:rPr>
          <w:rFonts w:hint="default" w:ascii="Times New Roman" w:hAnsi="Times New Roman" w:cs="Times New Roman"/>
          <w:rtl w:val="0"/>
        </w:rPr>
        <w:t xml:space="preserve">        &lt;p&gt;&lt;i class="fa fa-fw fa-cc-amex"&gt;&lt;/i&gt; Amex&lt;/p&gt;</w:t>
      </w:r>
    </w:p>
    <w:p>
      <w:pPr>
        <w:rPr>
          <w:rFonts w:hint="default" w:ascii="Times New Roman" w:hAnsi="Times New Roman" w:cs="Times New Roman"/>
        </w:rPr>
      </w:pPr>
      <w:r>
        <w:rPr>
          <w:rFonts w:hint="default" w:ascii="Times New Roman" w:hAnsi="Times New Roman" w:cs="Times New Roman"/>
          <w:rtl w:val="0"/>
        </w:rPr>
        <w:t xml:space="preserve">        &lt;p&gt;&lt;i class="fa fa-fw fa-credit-card"&gt;&lt;/i&gt; Credit Card&lt;/p&gt;</w:t>
      </w:r>
    </w:p>
    <w:p>
      <w:pPr>
        <w:rPr>
          <w:rFonts w:hint="default" w:ascii="Times New Roman" w:hAnsi="Times New Roman" w:cs="Times New Roman"/>
        </w:rPr>
      </w:pPr>
      <w:r>
        <w:rPr>
          <w:rFonts w:hint="default" w:ascii="Times New Roman" w:hAnsi="Times New Roman" w:cs="Times New Roman"/>
          <w:rtl w:val="0"/>
        </w:rPr>
        <w:t xml:space="preserve">        &lt;br&gt;</w:t>
      </w:r>
    </w:p>
    <w:p>
      <w:pPr>
        <w:rPr>
          <w:rFonts w:hint="default" w:ascii="Times New Roman" w:hAnsi="Times New Roman" w:cs="Times New Roman"/>
        </w:rPr>
      </w:pPr>
      <w:r>
        <w:rPr>
          <w:rFonts w:hint="default" w:ascii="Times New Roman" w:hAnsi="Times New Roman" w:cs="Times New Roman"/>
          <w:rtl w:val="0"/>
        </w:rPr>
        <w:t xml:space="preserve">        &lt;i class="fa fa-facebook-official w3-hover-opacity w3-large"&gt;&lt;/i&gt;</w:t>
      </w:r>
    </w:p>
    <w:p>
      <w:pPr>
        <w:rPr>
          <w:rFonts w:hint="default" w:ascii="Times New Roman" w:hAnsi="Times New Roman" w:cs="Times New Roman"/>
        </w:rPr>
      </w:pPr>
      <w:r>
        <w:rPr>
          <w:rFonts w:hint="default" w:ascii="Times New Roman" w:hAnsi="Times New Roman" w:cs="Times New Roman"/>
          <w:rtl w:val="0"/>
        </w:rPr>
        <w:t xml:space="preserve">        &lt;i class="fa fa-instagram w3-hover-opacity w3-large"&gt;&lt;/i&gt;</w:t>
      </w:r>
    </w:p>
    <w:p>
      <w:pPr>
        <w:rPr>
          <w:rFonts w:hint="default" w:ascii="Times New Roman" w:hAnsi="Times New Roman" w:cs="Times New Roman"/>
        </w:rPr>
      </w:pPr>
      <w:r>
        <w:rPr>
          <w:rFonts w:hint="default" w:ascii="Times New Roman" w:hAnsi="Times New Roman" w:cs="Times New Roman"/>
          <w:rtl w:val="0"/>
        </w:rPr>
        <w:t xml:space="preserve">        &lt;i class="fa fa-snapchat w3-hover-opacity w3-large"&gt;&lt;/i&gt;</w:t>
      </w:r>
    </w:p>
    <w:p>
      <w:pPr>
        <w:rPr>
          <w:rFonts w:hint="default" w:ascii="Times New Roman" w:hAnsi="Times New Roman" w:cs="Times New Roman"/>
        </w:rPr>
      </w:pPr>
      <w:r>
        <w:rPr>
          <w:rFonts w:hint="default" w:ascii="Times New Roman" w:hAnsi="Times New Roman" w:cs="Times New Roman"/>
          <w:rtl w:val="0"/>
        </w:rPr>
        <w:t xml:space="preserve">        &lt;i class="fa fa-pinterest-p w3-hover-opacity w3-large"&gt;&lt;/i&gt;</w:t>
      </w:r>
    </w:p>
    <w:p>
      <w:pPr>
        <w:rPr>
          <w:rFonts w:hint="default" w:ascii="Times New Roman" w:hAnsi="Times New Roman" w:cs="Times New Roman"/>
        </w:rPr>
      </w:pPr>
      <w:r>
        <w:rPr>
          <w:rFonts w:hint="default" w:ascii="Times New Roman" w:hAnsi="Times New Roman" w:cs="Times New Roman"/>
          <w:rtl w:val="0"/>
        </w:rPr>
        <w:t xml:space="preserve">        &lt;i class="fa fa-twitter w3-hover-opacity w3-large"&gt;&lt;/i&gt;</w:t>
      </w:r>
    </w:p>
    <w:p>
      <w:pPr>
        <w:rPr>
          <w:rFonts w:hint="default" w:ascii="Times New Roman" w:hAnsi="Times New Roman" w:cs="Times New Roman"/>
        </w:rPr>
      </w:pPr>
      <w:r>
        <w:rPr>
          <w:rFonts w:hint="default" w:ascii="Times New Roman" w:hAnsi="Times New Roman" w:cs="Times New Roman"/>
          <w:rtl w:val="0"/>
        </w:rPr>
        <w:t xml:space="preserve">        &lt;i class="fa fa-linkedin w3-hover-opacity w3-large"&gt;&lt;/i&gt;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r>
        <w:rPr>
          <w:rFonts w:hint="default" w:ascii="Times New Roman" w:hAnsi="Times New Roman" w:cs="Times New Roman"/>
          <w:rtl w:val="0"/>
        </w:rPr>
        <w:t xml:space="preserve">  &lt;/footer&gt;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xml:space="preserve">  &lt;div class="w3-black w3-center w3-padding-24"&gt;Powered by &lt;a href="https://www.w3schools.com/w3css/default.asp" title="W3.CSS" target="_blank" class="w3-hover-opacity"&gt;w3.css&lt;/a&gt;&lt;/div&gt;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xml:space="preserve">  &lt;!-- End page content --&gt;</w:t>
      </w:r>
    </w:p>
    <w:p>
      <w:pPr>
        <w:rPr>
          <w:rFonts w:hint="default" w:ascii="Times New Roman" w:hAnsi="Times New Roman" w:cs="Times New Roman"/>
        </w:rPr>
      </w:pPr>
      <w:r>
        <w:rPr>
          <w:rFonts w:hint="default" w:ascii="Times New Roman" w:hAnsi="Times New Roman" w:cs="Times New Roman"/>
          <w:rtl w:val="0"/>
        </w:rPr>
        <w:t>&lt;/div&gt;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&lt;!-- Newsletter Modal --&gt;</w:t>
      </w:r>
    </w:p>
    <w:p>
      <w:pPr>
        <w:rPr>
          <w:rFonts w:hint="default" w:ascii="Times New Roman" w:hAnsi="Times New Roman" w:cs="Times New Roman"/>
        </w:rPr>
      </w:pPr>
      <w:r>
        <w:rPr>
          <w:rFonts w:hint="default" w:ascii="Times New Roman" w:hAnsi="Times New Roman" w:cs="Times New Roman"/>
          <w:rtl w:val="0"/>
        </w:rPr>
        <w:t>&lt;div id="newsletter" class="w3-modal"&gt;</w:t>
      </w:r>
    </w:p>
    <w:p>
      <w:pPr>
        <w:rPr>
          <w:rFonts w:hint="default" w:ascii="Times New Roman" w:hAnsi="Times New Roman" w:cs="Times New Roman"/>
        </w:rPr>
      </w:pPr>
      <w:r>
        <w:rPr>
          <w:rFonts w:hint="default" w:ascii="Times New Roman" w:hAnsi="Times New Roman" w:cs="Times New Roman"/>
          <w:rtl w:val="0"/>
        </w:rPr>
        <w:t xml:space="preserve">  &lt;div class="w3-modal-content w3-animate-zoom" style="padding:32px"&gt;</w:t>
      </w:r>
    </w:p>
    <w:p>
      <w:pPr>
        <w:rPr>
          <w:rFonts w:hint="default" w:ascii="Times New Roman" w:hAnsi="Times New Roman" w:cs="Times New Roman"/>
        </w:rPr>
      </w:pPr>
      <w:r>
        <w:rPr>
          <w:rFonts w:hint="default" w:ascii="Times New Roman" w:hAnsi="Times New Roman" w:cs="Times New Roman"/>
          <w:rtl w:val="0"/>
        </w:rPr>
        <w:t xml:space="preserve">    &lt;div class="w3-container w3-white w3-center"&gt;</w:t>
      </w:r>
    </w:p>
    <w:p>
      <w:pPr>
        <w:rPr>
          <w:rFonts w:hint="default" w:ascii="Times New Roman" w:hAnsi="Times New Roman" w:cs="Times New Roman"/>
        </w:rPr>
      </w:pPr>
      <w:r>
        <w:rPr>
          <w:rFonts w:hint="default" w:ascii="Times New Roman" w:hAnsi="Times New Roman" w:cs="Times New Roman"/>
          <w:rtl w:val="0"/>
        </w:rPr>
        <w:t xml:space="preserve">      &lt;i onclick="document.getElementById('newsletter').style.display='none'" class="fa fa-remove w3-right w3-button w3-transparent w3-xxlarge"&gt;&lt;/i&gt;</w:t>
      </w:r>
    </w:p>
    <w:p>
      <w:pPr>
        <w:rPr>
          <w:rFonts w:hint="default" w:ascii="Times New Roman" w:hAnsi="Times New Roman" w:cs="Times New Roman"/>
        </w:rPr>
      </w:pPr>
      <w:r>
        <w:rPr>
          <w:rFonts w:hint="default" w:ascii="Times New Roman" w:hAnsi="Times New Roman" w:cs="Times New Roman"/>
          <w:rtl w:val="0"/>
        </w:rPr>
        <w:t xml:space="preserve">      &lt;h2 class="w3-wide"&gt;NEWSLETTER&lt;/h2&gt;</w:t>
      </w:r>
    </w:p>
    <w:p>
      <w:pPr>
        <w:rPr>
          <w:rFonts w:hint="default" w:ascii="Times New Roman" w:hAnsi="Times New Roman" w:cs="Times New Roman"/>
        </w:rPr>
      </w:pPr>
      <w:r>
        <w:rPr>
          <w:rFonts w:hint="default" w:ascii="Times New Roman" w:hAnsi="Times New Roman" w:cs="Times New Roman"/>
          <w:rtl w:val="0"/>
        </w:rPr>
        <w:t xml:space="preserve">      &lt;p&gt;Join our mailing list to receive updates on new arrivals and special offers.&lt;/p&gt;</w:t>
      </w:r>
    </w:p>
    <w:p>
      <w:pPr>
        <w:rPr>
          <w:rFonts w:hint="default" w:ascii="Times New Roman" w:hAnsi="Times New Roman" w:cs="Times New Roman"/>
        </w:rPr>
      </w:pPr>
      <w:r>
        <w:rPr>
          <w:rFonts w:hint="default" w:ascii="Times New Roman" w:hAnsi="Times New Roman" w:cs="Times New Roman"/>
          <w:rtl w:val="0"/>
        </w:rPr>
        <w:t xml:space="preserve">      &lt;p&gt;&lt;input class="w3-input w3-border" type="text" placeholder="Enter e-mail"&gt;&lt;/p&gt;</w:t>
      </w:r>
    </w:p>
    <w:p>
      <w:pPr>
        <w:rPr>
          <w:rFonts w:hint="default" w:ascii="Times New Roman" w:hAnsi="Times New Roman" w:cs="Times New Roman"/>
        </w:rPr>
      </w:pPr>
      <w:r>
        <w:rPr>
          <w:rFonts w:hint="default" w:ascii="Times New Roman" w:hAnsi="Times New Roman" w:cs="Times New Roman"/>
          <w:rtl w:val="0"/>
        </w:rPr>
        <w:t xml:space="preserve">      &lt;button type="button" class="w3-button w3-padding-large w3-red w3-margin-bottom" onclick="document.getElementById('newsletter').style.display='none'"&gt;Subscribe&lt;/button&gt;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r>
        <w:rPr>
          <w:rFonts w:hint="default" w:ascii="Times New Roman" w:hAnsi="Times New Roman" w:cs="Times New Roman"/>
          <w:rtl w:val="0"/>
        </w:rPr>
        <w:t xml:space="preserve">  &lt;/div&gt;</w:t>
      </w:r>
    </w:p>
    <w:p>
      <w:pPr>
        <w:rPr>
          <w:rFonts w:hint="default" w:ascii="Times New Roman" w:hAnsi="Times New Roman" w:cs="Times New Roman"/>
        </w:rPr>
      </w:pPr>
      <w:r>
        <w:rPr>
          <w:rFonts w:hint="default" w:ascii="Times New Roman" w:hAnsi="Times New Roman" w:cs="Times New Roman"/>
          <w:rtl w:val="0"/>
        </w:rPr>
        <w:t>&lt;/div&gt;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&lt;script&gt;</w:t>
      </w:r>
    </w:p>
    <w:p>
      <w:pPr>
        <w:rPr>
          <w:rFonts w:hint="default" w:ascii="Times New Roman" w:hAnsi="Times New Roman" w:cs="Times New Roman"/>
        </w:rPr>
      </w:pPr>
      <w:r>
        <w:rPr>
          <w:rFonts w:hint="default" w:ascii="Times New Roman" w:hAnsi="Times New Roman" w:cs="Times New Roman"/>
          <w:rtl w:val="0"/>
        </w:rPr>
        <w:t xml:space="preserve">// Accordion </w:t>
      </w:r>
    </w:p>
    <w:p>
      <w:pPr>
        <w:rPr>
          <w:rFonts w:hint="default" w:ascii="Times New Roman" w:hAnsi="Times New Roman" w:cs="Times New Roman"/>
        </w:rPr>
      </w:pPr>
      <w:r>
        <w:rPr>
          <w:rFonts w:hint="default" w:ascii="Times New Roman" w:hAnsi="Times New Roman" w:cs="Times New Roman"/>
          <w:rtl w:val="0"/>
        </w:rPr>
        <w:t>function myAccFunc() {</w:t>
      </w:r>
    </w:p>
    <w:p>
      <w:pPr>
        <w:rPr>
          <w:rFonts w:hint="default" w:ascii="Times New Roman" w:hAnsi="Times New Roman" w:cs="Times New Roman"/>
        </w:rPr>
      </w:pPr>
      <w:r>
        <w:rPr>
          <w:rFonts w:hint="default" w:ascii="Times New Roman" w:hAnsi="Times New Roman" w:cs="Times New Roman"/>
          <w:rtl w:val="0"/>
        </w:rPr>
        <w:t xml:space="preserve">  var x = document.getElementById("demoAcc");</w:t>
      </w:r>
    </w:p>
    <w:p>
      <w:pPr>
        <w:rPr>
          <w:rFonts w:hint="default" w:ascii="Times New Roman" w:hAnsi="Times New Roman" w:cs="Times New Roman"/>
        </w:rPr>
      </w:pPr>
      <w:r>
        <w:rPr>
          <w:rFonts w:hint="default" w:ascii="Times New Roman" w:hAnsi="Times New Roman" w:cs="Times New Roman"/>
          <w:rtl w:val="0"/>
        </w:rPr>
        <w:t xml:space="preserve">  if (x.className.indexOf("w3-show") == -1) {</w:t>
      </w:r>
    </w:p>
    <w:p>
      <w:pPr>
        <w:rPr>
          <w:rFonts w:hint="default" w:ascii="Times New Roman" w:hAnsi="Times New Roman" w:cs="Times New Roman"/>
        </w:rPr>
      </w:pPr>
      <w:r>
        <w:rPr>
          <w:rFonts w:hint="default" w:ascii="Times New Roman" w:hAnsi="Times New Roman" w:cs="Times New Roman"/>
          <w:rtl w:val="0"/>
        </w:rPr>
        <w:t xml:space="preserve">    x.className += " w3-show";</w:t>
      </w:r>
    </w:p>
    <w:p>
      <w:pPr>
        <w:rPr>
          <w:rFonts w:hint="default" w:ascii="Times New Roman" w:hAnsi="Times New Roman" w:cs="Times New Roman"/>
        </w:rPr>
      </w:pPr>
      <w:r>
        <w:rPr>
          <w:rFonts w:hint="default" w:ascii="Times New Roman" w:hAnsi="Times New Roman" w:cs="Times New Roman"/>
          <w:rtl w:val="0"/>
        </w:rPr>
        <w:t xml:space="preserve">  } else {</w:t>
      </w:r>
    </w:p>
    <w:p>
      <w:pPr>
        <w:rPr>
          <w:rFonts w:hint="default" w:ascii="Times New Roman" w:hAnsi="Times New Roman" w:cs="Times New Roman"/>
        </w:rPr>
      </w:pPr>
      <w:r>
        <w:rPr>
          <w:rFonts w:hint="default" w:ascii="Times New Roman" w:hAnsi="Times New Roman" w:cs="Times New Roman"/>
          <w:rtl w:val="0"/>
        </w:rPr>
        <w:t xml:space="preserve">    x.className = x.className.replace(" w3-show", "");</w:t>
      </w:r>
    </w:p>
    <w:p>
      <w:pPr>
        <w:rPr>
          <w:rFonts w:hint="default" w:ascii="Times New Roman" w:hAnsi="Times New Roman" w:cs="Times New Roman"/>
        </w:rPr>
      </w:pPr>
      <w:r>
        <w:rPr>
          <w:rFonts w:hint="default" w:ascii="Times New Roman" w:hAnsi="Times New Roman" w:cs="Times New Roman"/>
          <w:rtl w:val="0"/>
        </w:rPr>
        <w:t xml:space="preserve">  }</w:t>
      </w:r>
    </w:p>
    <w:p>
      <w:pPr>
        <w:rPr>
          <w:rFonts w:hint="default" w:ascii="Times New Roman" w:hAnsi="Times New Roman" w:cs="Times New Roman"/>
        </w:rPr>
      </w:pPr>
      <w:r>
        <w:rPr>
          <w:rFonts w:hint="default" w:ascii="Times New Roman" w:hAnsi="Times New Roman" w:cs="Times New Roman"/>
          <w:rtl w:val="0"/>
        </w:rPr>
        <w: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Click on the "Jeans" link on page load to open the accordion for demo purposes</w:t>
      </w:r>
    </w:p>
    <w:p>
      <w:pPr>
        <w:rPr>
          <w:rFonts w:hint="default" w:ascii="Times New Roman" w:hAnsi="Times New Roman" w:cs="Times New Roman"/>
        </w:rPr>
      </w:pPr>
      <w:r>
        <w:rPr>
          <w:rFonts w:hint="default" w:ascii="Times New Roman" w:hAnsi="Times New Roman" w:cs="Times New Roman"/>
          <w:rtl w:val="0"/>
        </w:rPr>
        <w:t>document.getElementById("myBtn").click();</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 Open and close sidebar</w:t>
      </w:r>
    </w:p>
    <w:p>
      <w:pPr>
        <w:rPr>
          <w:rFonts w:hint="default" w:ascii="Times New Roman" w:hAnsi="Times New Roman" w:cs="Times New Roman"/>
        </w:rPr>
      </w:pPr>
      <w:r>
        <w:rPr>
          <w:rFonts w:hint="default" w:ascii="Times New Roman" w:hAnsi="Times New Roman" w:cs="Times New Roman"/>
          <w:rtl w:val="0"/>
        </w:rPr>
        <w:t>function w3_open() {</w:t>
      </w:r>
    </w:p>
    <w:p>
      <w:pPr>
        <w:rPr>
          <w:rFonts w:hint="default" w:ascii="Times New Roman" w:hAnsi="Times New Roman" w:cs="Times New Roman"/>
        </w:rPr>
      </w:pPr>
      <w:r>
        <w:rPr>
          <w:rFonts w:hint="default" w:ascii="Times New Roman" w:hAnsi="Times New Roman" w:cs="Times New Roman"/>
          <w:rtl w:val="0"/>
        </w:rPr>
        <w:t xml:space="preserve">  document.getElementById("mySidebar").style.display = "block";</w:t>
      </w:r>
    </w:p>
    <w:p>
      <w:pPr>
        <w:rPr>
          <w:rFonts w:hint="default" w:ascii="Times New Roman" w:hAnsi="Times New Roman" w:cs="Times New Roman"/>
        </w:rPr>
      </w:pPr>
      <w:r>
        <w:rPr>
          <w:rFonts w:hint="default" w:ascii="Times New Roman" w:hAnsi="Times New Roman" w:cs="Times New Roman"/>
          <w:rtl w:val="0"/>
        </w:rPr>
        <w:t xml:space="preserve">  document.getElementById("myOverlay").style.display = "block";</w:t>
      </w:r>
    </w:p>
    <w:p>
      <w:pPr>
        <w:rPr>
          <w:rFonts w:hint="default" w:ascii="Times New Roman" w:hAnsi="Times New Roman" w:cs="Times New Roman"/>
        </w:rPr>
      </w:pPr>
      <w:r>
        <w:rPr>
          <w:rFonts w:hint="default" w:ascii="Times New Roman" w:hAnsi="Times New Roman" w:cs="Times New Roman"/>
          <w:rtl w:val="0"/>
        </w:rPr>
        <w:t>}</w:t>
      </w:r>
    </w:p>
    <w:p>
      <w:pPr>
        <w:rPr>
          <w:rFonts w:hint="default" w:ascii="Times New Roman" w:hAnsi="Times New Roman" w:cs="Times New Roman"/>
        </w:rPr>
      </w:pPr>
      <w:r>
        <w:rPr>
          <w:rFonts w:hint="default" w:ascii="Times New Roman" w:hAnsi="Times New Roman" w:cs="Times New Roman"/>
          <w:rtl w:val="0"/>
        </w:rPr>
        <w:t xml:space="preserve"> </w:t>
      </w:r>
    </w:p>
    <w:p>
      <w:pPr>
        <w:rPr>
          <w:rFonts w:hint="default" w:ascii="Times New Roman" w:hAnsi="Times New Roman" w:cs="Times New Roman"/>
        </w:rPr>
      </w:pPr>
      <w:r>
        <w:rPr>
          <w:rFonts w:hint="default" w:ascii="Times New Roman" w:hAnsi="Times New Roman" w:cs="Times New Roman"/>
          <w:rtl w:val="0"/>
        </w:rPr>
        <w:t>function w3_close() {</w:t>
      </w:r>
    </w:p>
    <w:p>
      <w:pPr>
        <w:rPr>
          <w:rFonts w:hint="default" w:ascii="Times New Roman" w:hAnsi="Times New Roman" w:cs="Times New Roman"/>
        </w:rPr>
      </w:pPr>
      <w:r>
        <w:rPr>
          <w:rFonts w:hint="default" w:ascii="Times New Roman" w:hAnsi="Times New Roman" w:cs="Times New Roman"/>
          <w:rtl w:val="0"/>
        </w:rPr>
        <w:t xml:space="preserve">  document.getElementById("mySidebar").style.display = "none";</w:t>
      </w:r>
    </w:p>
    <w:p>
      <w:pPr>
        <w:rPr>
          <w:rFonts w:hint="default" w:ascii="Times New Roman" w:hAnsi="Times New Roman" w:cs="Times New Roman"/>
        </w:rPr>
      </w:pPr>
      <w:r>
        <w:rPr>
          <w:rFonts w:hint="default" w:ascii="Times New Roman" w:hAnsi="Times New Roman" w:cs="Times New Roman"/>
          <w:rtl w:val="0"/>
        </w:rPr>
        <w:t xml:space="preserve">  document.getElementById("myOverlay").style.display = "none";</w:t>
      </w:r>
    </w:p>
    <w:p>
      <w:pPr>
        <w:rPr>
          <w:rFonts w:hint="default" w:ascii="Times New Roman" w:hAnsi="Times New Roman" w:cs="Times New Roman"/>
        </w:rPr>
      </w:pPr>
      <w:r>
        <w:rPr>
          <w:rFonts w:hint="default" w:ascii="Times New Roman" w:hAnsi="Times New Roman" w:cs="Times New Roman"/>
          <w:rtl w:val="0"/>
        </w:rPr>
        <w:t>}</w:t>
      </w:r>
    </w:p>
    <w:p>
      <w:pPr>
        <w:rPr>
          <w:rFonts w:hint="default" w:ascii="Times New Roman" w:hAnsi="Times New Roman" w:cs="Times New Roman"/>
        </w:rPr>
      </w:pPr>
      <w:r>
        <w:rPr>
          <w:rFonts w:hint="default" w:ascii="Times New Roman" w:hAnsi="Times New Roman" w:cs="Times New Roman"/>
          <w:rtl w:val="0"/>
        </w:rPr>
        <w:t>&lt;/script&gt;</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tl w:val="0"/>
        </w:rPr>
        <w:t>&lt;/body&gt;</w:t>
      </w:r>
    </w:p>
    <w:p>
      <w:pPr>
        <w:rPr>
          <w:rFonts w:hint="default" w:ascii="Times New Roman" w:hAnsi="Times New Roman" w:cs="Times New Roman"/>
        </w:rPr>
      </w:pPr>
      <w:r>
        <w:rPr>
          <w:rFonts w:hint="default" w:ascii="Times New Roman" w:hAnsi="Times New Roman" w:cs="Times New Roman"/>
          <w:rtl w:val="0"/>
        </w:rPr>
        <w:t>&lt;/html&gt;</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Pr>
        <w:drawing>
          <wp:inline distT="114300" distB="114300" distL="114300" distR="114300">
            <wp:extent cx="5943600" cy="2794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25"/>
                    <a:srcRect/>
                    <a:stretch>
                      <a:fillRect/>
                    </a:stretch>
                  </pic:blipFill>
                  <pic:spPr>
                    <a:xfrm>
                      <a:off x="0" y="0"/>
                      <a:ext cx="5943600" cy="2794000"/>
                    </a:xfrm>
                    <a:prstGeom prst="rect">
                      <a:avLst/>
                    </a:prstGeom>
                  </pic:spPr>
                </pic:pic>
              </a:graphicData>
            </a:graphic>
          </wp:inline>
        </w:drawing>
      </w:r>
    </w:p>
    <w:p>
      <w:pPr>
        <w:rPr>
          <w:rFonts w:hint="default" w:ascii="Times New Roman" w:hAnsi="Times New Roman" w:eastAsia="Courier New" w:cs="Times New Roman"/>
          <w:color w:val="0000CD"/>
          <w:sz w:val="23"/>
          <w:szCs w:val="23"/>
        </w:rPr>
      </w:pP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Ở đây do biểu diễn từng bước nên đoạn này chúng ta lấy dữ liệu link ảnh profile từ id của người dùng. Trong thực tế, các bạn có thể lưu link ảnh profile vào cookie/session ngay từ khi đăng nhập.</w:t>
      </w:r>
    </w:p>
    <w:p>
      <w:pPr>
        <w:rPr>
          <w:rFonts w:hint="default" w:ascii="Times New Roman" w:hAnsi="Times New Roman" w:eastAsia="Courier New" w:cs="Times New Roman"/>
          <w:color w:val="0000CD"/>
          <w:sz w:val="23"/>
          <w:szCs w:val="23"/>
          <w:lang w:val="en-US"/>
        </w:rPr>
      </w:pPr>
      <w:r>
        <w:rPr>
          <w:rFonts w:hint="default" w:ascii="Times New Roman" w:hAnsi="Times New Roman" w:eastAsia="Courier New" w:cs="Times New Roman"/>
          <w:color w:val="0000CD"/>
          <w:sz w:val="23"/>
          <w:szCs w:val="23"/>
          <w:lang w:val="en-US"/>
        </w:rPr>
        <w:drawing>
          <wp:inline distT="0" distB="0" distL="114300" distR="114300">
            <wp:extent cx="5943600" cy="3343275"/>
            <wp:effectExtent l="0" t="0" r="0" b="9525"/>
            <wp:docPr id="24" name="Picture 24" descr="Screensho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97)"/>
                    <pic:cNvPicPr>
                      <a:picLocks noChangeAspect="1"/>
                    </pic:cNvPicPr>
                  </pic:nvPicPr>
                  <pic:blipFill>
                    <a:blip r:embed="rId26"/>
                    <a:stretch>
                      <a:fillRect/>
                    </a:stretch>
                  </pic:blipFill>
                  <pic:spPr>
                    <a:xfrm>
                      <a:off x="0" y="0"/>
                      <a:ext cx="5943600" cy="3343275"/>
                    </a:xfrm>
                    <a:prstGeom prst="rect">
                      <a:avLst/>
                    </a:prstGeom>
                  </pic:spPr>
                </pic:pic>
              </a:graphicData>
            </a:graphic>
          </wp:inline>
        </w:drawing>
      </w:r>
    </w:p>
    <w:p>
      <w:pPr>
        <w:pStyle w:val="4"/>
        <w:rPr>
          <w:rFonts w:hint="default" w:ascii="Times New Roman" w:hAnsi="Times New Roman" w:cs="Times New Roman"/>
          <w:color w:val="0000FF"/>
        </w:rPr>
      </w:pPr>
      <w:bookmarkStart w:id="18" w:name="_yr89la1k2h6b" w:colFirst="0" w:colLast="0"/>
      <w:bookmarkEnd w:id="18"/>
      <w:r>
        <w:rPr>
          <w:rFonts w:hint="default" w:ascii="Times New Roman" w:hAnsi="Times New Roman" w:cs="Times New Roman"/>
          <w:color w:val="0000FF"/>
          <w:rtl w:val="0"/>
        </w:rPr>
        <w:t>Upload file csv và đọc dữ liệu vào mảng</w:t>
      </w:r>
    </w:p>
    <w:p>
      <w:pPr>
        <w:rPr>
          <w:rFonts w:hint="default" w:ascii="Times New Roman" w:hAnsi="Times New Roman" w:cs="Times New Roman"/>
        </w:rPr>
      </w:pPr>
      <w:r>
        <w:rPr>
          <w:rFonts w:hint="default" w:ascii="Times New Roman" w:hAnsi="Times New Roman" w:cs="Times New Roman"/>
          <w:rtl w:val="0"/>
        </w:rP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pPr>
        <w:pStyle w:val="4"/>
        <w:rPr>
          <w:rFonts w:hint="default" w:ascii="Times New Roman" w:hAnsi="Times New Roman" w:cs="Times New Roman"/>
        </w:rPr>
      </w:pPr>
      <w:bookmarkStart w:id="19" w:name="_19gnf777hdh" w:colFirst="0" w:colLast="0"/>
      <w:bookmarkEnd w:id="19"/>
      <w:r>
        <w:rPr>
          <w:rFonts w:hint="default" w:ascii="Times New Roman" w:hAnsi="Times New Roman" w:cs="Times New Roman"/>
          <w:rtl w:val="0"/>
        </w:rPr>
        <w:t>read-csv.php</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&lt;?php</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$csv = array();</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$name_file = 'cus.csv';</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$lines = file($name_file, FILE_IGNORE_NEW_LINES);</w:t>
      </w:r>
    </w:p>
    <w:p>
      <w:pPr>
        <w:rPr>
          <w:rFonts w:hint="default" w:ascii="Times New Roman" w:hAnsi="Times New Roman" w:eastAsia="Courier New" w:cs="Times New Roman"/>
          <w:color w:val="0000CD"/>
          <w:sz w:val="23"/>
          <w:szCs w:val="23"/>
        </w:rPr>
      </w:pP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//dua du lieu tu file csv vao mang:</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foreach ($lines as $key =&gt; $value)</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 xml:space="preserve">    $csv[$key] = str_getcsv($value);</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w:t>
      </w:r>
    </w:p>
    <w:p>
      <w:pPr>
        <w:rPr>
          <w:rFonts w:hint="default" w:ascii="Times New Roman" w:hAnsi="Times New Roman" w:eastAsia="Courier New" w:cs="Times New Roman"/>
          <w:color w:val="0000CD"/>
          <w:sz w:val="23"/>
          <w:szCs w:val="23"/>
        </w:rPr>
      </w:pP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//in mang</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echo '&lt;pre&gt;';</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print_r($csv);</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echo '&lt;/pre&gt;';</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tl w:val="0"/>
        </w:rPr>
        <w:t>?&gt;</w:t>
      </w:r>
    </w:p>
    <w:p>
      <w:pPr>
        <w:rPr>
          <w:rFonts w:hint="default" w:ascii="Times New Roman" w:hAnsi="Times New Roman" w:cs="Times New Roman"/>
        </w:rPr>
      </w:pPr>
      <w:r>
        <w:rPr>
          <w:rFonts w:hint="default" w:ascii="Times New Roman" w:hAnsi="Times New Roman" w:cs="Times New Roman"/>
          <w:rtl w:val="0"/>
        </w:rPr>
        <w:t>Tạo tập tin cus.csv với dữ liệu như sau</w:t>
      </w: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Pr>
        <w:drawing>
          <wp:inline distT="114300" distB="114300" distL="114300" distR="114300">
            <wp:extent cx="3857625" cy="3086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27"/>
                    <a:srcRect/>
                    <a:stretch>
                      <a:fillRect/>
                    </a:stretch>
                  </pic:blipFill>
                  <pic:spPr>
                    <a:xfrm>
                      <a:off x="0" y="0"/>
                      <a:ext cx="3857625" cy="3086100"/>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tl w:val="0"/>
        </w:rPr>
        <w:t>Khi chạy code đọc trên ta sẽ có dữ liệu đã được đưa vào mảng và hiển thị</w:t>
      </w:r>
    </w:p>
    <w:p>
      <w:pPr>
        <w:rPr>
          <w:rFonts w:hint="default" w:ascii="Times New Roman" w:hAnsi="Times New Roman" w:eastAsia="Courier New" w:cs="Times New Roman"/>
          <w:color w:val="0000CD"/>
          <w:sz w:val="23"/>
          <w:szCs w:val="23"/>
        </w:rPr>
      </w:pPr>
    </w:p>
    <w:p>
      <w:pPr>
        <w:rPr>
          <w:rFonts w:hint="default" w:ascii="Times New Roman" w:hAnsi="Times New Roman" w:eastAsia="Courier New" w:cs="Times New Roman"/>
          <w:color w:val="0000CD"/>
          <w:sz w:val="23"/>
          <w:szCs w:val="23"/>
        </w:rPr>
      </w:pPr>
      <w:r>
        <w:rPr>
          <w:rFonts w:hint="default" w:ascii="Times New Roman" w:hAnsi="Times New Roman" w:eastAsia="Courier New" w:cs="Times New Roman"/>
          <w:color w:val="0000CD"/>
          <w:sz w:val="23"/>
          <w:szCs w:val="23"/>
        </w:rPr>
        <w:drawing>
          <wp:inline distT="114300" distB="114300" distL="114300" distR="114300">
            <wp:extent cx="5810250" cy="20478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28"/>
                    <a:srcRect/>
                    <a:stretch>
                      <a:fillRect/>
                    </a:stretch>
                  </pic:blipFill>
                  <pic:spPr>
                    <a:xfrm>
                      <a:off x="0" y="0"/>
                      <a:ext cx="5810250" cy="2047875"/>
                    </a:xfrm>
                    <a:prstGeom prst="rect">
                      <a:avLst/>
                    </a:prstGeom>
                  </pic:spPr>
                </pic:pic>
              </a:graphicData>
            </a:graphic>
          </wp:inline>
        </w:drawing>
      </w:r>
    </w:p>
    <w:p>
      <w:pPr>
        <w:rPr>
          <w:rFonts w:hint="default" w:ascii="Times New Roman" w:hAnsi="Times New Roman" w:eastAsia="Courier New" w:cs="Times New Roman"/>
          <w:color w:val="0000CD"/>
          <w:sz w:val="23"/>
          <w:szCs w:val="23"/>
        </w:rPr>
      </w:pPr>
    </w:p>
    <w:p>
      <w:pPr>
        <w:rPr>
          <w:rFonts w:hint="default" w:ascii="Times New Roman" w:hAnsi="Times New Roman" w:eastAsia="Courier New" w:cs="Times New Roman"/>
          <w:color w:val="0000CD"/>
          <w:sz w:val="23"/>
          <w:szCs w:val="23"/>
          <w:lang w:val="en-US"/>
        </w:rPr>
      </w:pPr>
      <w:r>
        <w:rPr>
          <w:rFonts w:hint="default" w:ascii="Times New Roman" w:hAnsi="Times New Roman" w:eastAsia="Courier New" w:cs="Times New Roman"/>
          <w:color w:val="0000CD"/>
          <w:sz w:val="23"/>
          <w:szCs w:val="23"/>
          <w:lang w:val="en-US"/>
        </w:rPr>
        <w:drawing>
          <wp:inline distT="0" distB="0" distL="114300" distR="114300">
            <wp:extent cx="5611495" cy="4861560"/>
            <wp:effectExtent l="0" t="0" r="12065" b="0"/>
            <wp:docPr id="25" name="Picture 2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2"/>
                    <pic:cNvPicPr>
                      <a:picLocks noChangeAspect="1"/>
                    </pic:cNvPicPr>
                  </pic:nvPicPr>
                  <pic:blipFill>
                    <a:blip r:embed="rId29"/>
                    <a:stretch>
                      <a:fillRect/>
                    </a:stretch>
                  </pic:blipFill>
                  <pic:spPr>
                    <a:xfrm>
                      <a:off x="0" y="0"/>
                      <a:ext cx="5611495" cy="4861560"/>
                    </a:xfrm>
                    <a:prstGeom prst="rect">
                      <a:avLst/>
                    </a:prstGeom>
                  </pic:spPr>
                </pic:pic>
              </a:graphicData>
            </a:graphic>
          </wp:inline>
        </w:drawing>
      </w:r>
    </w:p>
    <w:p>
      <w:pPr>
        <w:pStyle w:val="2"/>
        <w:rPr>
          <w:rFonts w:hint="default" w:ascii="Times New Roman" w:hAnsi="Times New Roman" w:cs="Times New Roman"/>
          <w:color w:val="FF0000"/>
          <w:u w:val="single"/>
        </w:rPr>
      </w:pPr>
      <w:bookmarkStart w:id="20" w:name="_wounfcw1h1qm" w:colFirst="0" w:colLast="0"/>
      <w:bookmarkEnd w:id="20"/>
      <w:r>
        <w:rPr>
          <w:rFonts w:hint="default" w:ascii="Times New Roman" w:hAnsi="Times New Roman" w:cs="Times New Roman"/>
          <w:color w:val="FF0000"/>
          <w:u w:val="single"/>
          <w:rtl w:val="0"/>
        </w:rPr>
        <w:t>Yêu cầu bài thực hành:</w:t>
      </w:r>
    </w:p>
    <w:p>
      <w:pPr>
        <w:numPr>
          <w:ilvl w:val="0"/>
          <w:numId w:val="3"/>
        </w:numPr>
        <w:ind w:left="720" w:hanging="360"/>
        <w:jc w:val="both"/>
        <w:rPr>
          <w:rFonts w:hint="default" w:ascii="Times New Roman" w:hAnsi="Times New Roman" w:cs="Times New Roman"/>
        </w:rPr>
      </w:pPr>
      <w:r>
        <w:rPr>
          <w:rFonts w:hint="default" w:ascii="Times New Roman" w:hAnsi="Times New Roman" w:cs="Times New Roman"/>
          <w:rtl w:val="0"/>
        </w:rPr>
        <w:t>Bạn hãy chạy tất cả các lệnh hướng dẫn ở trên và chụp lại màn hình kết quả.</w:t>
      </w: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 xml:space="preserve">Trong vài trường hợp, hacker có thể sử dụng các kỹ thuật SQL Injection để hack hệ thống của bạn. Bạn hãy trình bày SQL Injection là gì và thử các ví dụ trình bày trong </w:t>
      </w:r>
      <w:r>
        <w:rPr>
          <w:rFonts w:hint="default" w:ascii="Times New Roman" w:hAnsi="Times New Roman" w:cs="Times New Roman"/>
          <w:vertAlign w:val="superscript"/>
        </w:rPr>
        <w:footnoteReference w:id="0"/>
      </w:r>
      <w:r>
        <w:rPr>
          <w:rFonts w:hint="default" w:ascii="Times New Roman" w:hAnsi="Times New Roman" w:cs="Times New Roman"/>
          <w:rtl w:val="0"/>
        </w:rPr>
        <w:t>. Ứng dụng kỹ thuật đó vào trang đăng nhập mà bạn đã tạo, chụp lại các kết quả.</w:t>
      </w:r>
    </w:p>
    <w:p>
      <w:pPr>
        <w:pStyle w:val="16"/>
        <w:keepNext w:val="0"/>
        <w:keepLines w:val="0"/>
        <w:widowControl/>
        <w:suppressLineNumbers w:val="0"/>
        <w:shd w:val="clear" w:fill="FFFFFF"/>
        <w:spacing w:before="252" w:beforeAutospacing="0" w:after="252" w:afterAutospacing="0"/>
        <w:ind w:left="0" w:firstLine="0"/>
        <w:rPr>
          <w:rFonts w:hint="default" w:ascii="Times New Roman" w:hAnsi="Times New Roman" w:cs="Times New Roman"/>
          <w:rtl w:val="0"/>
          <w:lang w:val="en-US"/>
        </w:rPr>
      </w:pPr>
      <w:r>
        <w:rPr>
          <w:rFonts w:hint="default" w:ascii="Times New Roman" w:hAnsi="Times New Roman" w:cs="Times New Roman"/>
          <w:rtl w:val="0"/>
          <w:lang w:val="en-US"/>
        </w:rPr>
        <w:t xml:space="preserve">=&gt; </w:t>
      </w:r>
    </w:p>
    <w:p>
      <w:pPr>
        <w:pStyle w:val="16"/>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000000"/>
          <w:spacing w:val="0"/>
          <w:sz w:val="18"/>
          <w:szCs w:val="18"/>
        </w:rPr>
      </w:pPr>
      <w:r>
        <w:rPr>
          <w:rFonts w:hint="default" w:ascii="Times New Roman" w:hAnsi="Times New Roman" w:cs="Times New Roman"/>
          <w:i w:val="0"/>
          <w:iCs w:val="0"/>
          <w:caps w:val="0"/>
          <w:color w:val="000000"/>
          <w:spacing w:val="0"/>
          <w:sz w:val="18"/>
          <w:szCs w:val="18"/>
          <w:shd w:val="clear" w:fill="FFFFFF"/>
        </w:rPr>
        <w:t>SQL injection là một kỹ thuật chèn mã có thể phá hủy cơ sở dữ liệu của bạn.</w:t>
      </w:r>
    </w:p>
    <w:p>
      <w:pPr>
        <w:pStyle w:val="16"/>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000000"/>
          <w:spacing w:val="0"/>
          <w:sz w:val="18"/>
          <w:szCs w:val="18"/>
        </w:rPr>
      </w:pPr>
      <w:r>
        <w:rPr>
          <w:rFonts w:hint="default" w:ascii="Times New Roman" w:hAnsi="Times New Roman" w:cs="Times New Roman"/>
          <w:i w:val="0"/>
          <w:iCs w:val="0"/>
          <w:caps w:val="0"/>
          <w:color w:val="000000"/>
          <w:spacing w:val="0"/>
          <w:sz w:val="18"/>
          <w:szCs w:val="18"/>
          <w:shd w:val="clear" w:fill="FFFFFF"/>
        </w:rPr>
        <w:t>SQL injection là một trong những kỹ thuật hack web phổ biến nhất.</w:t>
      </w:r>
    </w:p>
    <w:p>
      <w:pPr>
        <w:pStyle w:val="16"/>
        <w:keepNext w:val="0"/>
        <w:keepLines w:val="0"/>
        <w:widowControl/>
        <w:numPr>
          <w:ilvl w:val="0"/>
          <w:numId w:val="4"/>
        </w:numPr>
        <w:suppressLineNumbers w:val="0"/>
        <w:shd w:val="clear" w:fill="FFFFFF"/>
        <w:spacing w:before="252" w:beforeAutospacing="0" w:after="252" w:afterAutospacing="0"/>
        <w:ind w:left="420" w:leftChars="0" w:hanging="420" w:firstLineChars="0"/>
        <w:rPr>
          <w:rFonts w:hint="default" w:ascii="Times New Roman" w:hAnsi="Times New Roman" w:cs="Times New Roman"/>
          <w:i w:val="0"/>
          <w:iCs w:val="0"/>
          <w:caps w:val="0"/>
          <w:color w:val="000000"/>
          <w:spacing w:val="0"/>
          <w:sz w:val="18"/>
          <w:szCs w:val="18"/>
        </w:rPr>
      </w:pPr>
      <w:r>
        <w:rPr>
          <w:rFonts w:hint="default" w:ascii="Times New Roman" w:hAnsi="Times New Roman" w:cs="Times New Roman"/>
          <w:i w:val="0"/>
          <w:iCs w:val="0"/>
          <w:caps w:val="0"/>
          <w:color w:val="000000"/>
          <w:spacing w:val="0"/>
          <w:sz w:val="18"/>
          <w:szCs w:val="18"/>
          <w:shd w:val="clear" w:fill="FFFFFF"/>
        </w:rPr>
        <w:t>SQL injection là vị trí của mã độc hại trong các câu lệnh SQL, thông qua đầu vào trang web.</w:t>
      </w:r>
    </w:p>
    <w:p>
      <w:pPr>
        <w:numPr>
          <w:ilvl w:val="0"/>
          <w:numId w:val="0"/>
        </w:numPr>
        <w:ind w:left="360" w:leftChars="0"/>
        <w:jc w:val="both"/>
        <w:rPr>
          <w:rFonts w:hint="default" w:ascii="Times New Roman" w:hAnsi="Times New Roman" w:eastAsia="SimSun" w:cs="Times New Roman"/>
          <w:i w:val="0"/>
          <w:iCs w:val="0"/>
          <w:caps w:val="0"/>
          <w:color w:val="222222"/>
          <w:spacing w:val="0"/>
          <w:sz w:val="18"/>
          <w:szCs w:val="18"/>
          <w:shd w:val="clear" w:fill="FFFFFF"/>
        </w:rPr>
      </w:pPr>
    </w:p>
    <w:p>
      <w:pPr>
        <w:numPr>
          <w:ilvl w:val="0"/>
          <w:numId w:val="4"/>
        </w:numPr>
        <w:ind w:left="420" w:leftChars="0" w:hanging="420" w:firstLineChars="0"/>
        <w:jc w:val="both"/>
        <w:rPr>
          <w:rFonts w:hint="default" w:ascii="Times New Roman" w:hAnsi="Times New Roman" w:eastAsia="SimSun" w:cs="Times New Roman"/>
          <w:i w:val="0"/>
          <w:iCs w:val="0"/>
          <w:caps w:val="0"/>
          <w:color w:val="222222"/>
          <w:spacing w:val="0"/>
          <w:sz w:val="18"/>
          <w:szCs w:val="18"/>
          <w:shd w:val="clear" w:fill="FFFFFF"/>
          <w:lang w:val="en-US"/>
        </w:rPr>
      </w:pPr>
      <w:r>
        <w:rPr>
          <w:rFonts w:hint="default" w:ascii="Times New Roman" w:hAnsi="Times New Roman" w:eastAsia="SimSun" w:cs="Times New Roman"/>
          <w:i w:val="0"/>
          <w:iCs w:val="0"/>
          <w:caps w:val="0"/>
          <w:color w:val="222222"/>
          <w:spacing w:val="0"/>
          <w:sz w:val="18"/>
          <w:szCs w:val="18"/>
          <w:shd w:val="clear" w:fill="FFFFFF"/>
          <w:lang w:val="en-US"/>
        </w:rPr>
        <w:t xml:space="preserve">Ví dụ: </w:t>
      </w: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Dựa vào link</w:t>
      </w:r>
      <w:r>
        <w:rPr>
          <w:rFonts w:hint="default" w:ascii="Times New Roman" w:hAnsi="Times New Roman" w:cs="Times New Roman"/>
          <w:vertAlign w:val="superscript"/>
        </w:rPr>
        <w:footnoteReference w:id="1"/>
      </w:r>
      <w:r>
        <w:rPr>
          <w:rFonts w:hint="default" w:ascii="Times New Roman" w:hAnsi="Times New Roman" w:cs="Times New Roman"/>
          <w:rtl w:val="0"/>
        </w:rPr>
        <w:t>, bạn hãy cho biết Cookie là gì, diễn giải ý nghĩa các tham số trong setcookie(). Cách lưu, lấy, xóa giá trị trong cookie.</w:t>
      </w:r>
    </w:p>
    <w:p>
      <w:pPr>
        <w:numPr>
          <w:ilvl w:val="0"/>
          <w:numId w:val="0"/>
        </w:numPr>
        <w:ind w:left="360" w:leftChars="0"/>
        <w:jc w:val="both"/>
        <w:rPr>
          <w:rFonts w:hint="default" w:ascii="Times New Roman" w:hAnsi="Times New Roman" w:cs="Times New Roman"/>
          <w:u w:val="none"/>
        </w:rPr>
      </w:pPr>
      <w:r>
        <w:rPr>
          <w:rFonts w:hint="default" w:ascii="Times New Roman" w:hAnsi="Times New Roman" w:cs="Times New Roman"/>
          <w:rtl w:val="0"/>
          <w:lang w:val="en-US"/>
        </w:rPr>
        <w:t xml:space="preserve">=&gt; </w:t>
      </w:r>
    </w:p>
    <w:p>
      <w:pPr>
        <w:numPr>
          <w:ilvl w:val="0"/>
          <w:numId w:val="5"/>
        </w:numPr>
        <w:ind w:left="42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Cookie là một tệp nhỏ mà máy chủ nhúng vào máy tính của người dùng. Mỗi khi cùng một máy tính yêu cầu một trang có trình duyệt, nó cũng sẽ gửi cookie. </w:t>
      </w:r>
    </w:p>
    <w:p>
      <w:pPr>
        <w:pStyle w:val="16"/>
        <w:keepNext w:val="0"/>
        <w:keepLines w:val="0"/>
        <w:widowControl/>
        <w:numPr>
          <w:ilvl w:val="0"/>
          <w:numId w:val="6"/>
        </w:numPr>
        <w:suppressLineNumbers w:val="0"/>
        <w:shd w:val="clear" w:fill="F8F9FA"/>
        <w:spacing w:before="0" w:beforeAutospacing="0"/>
        <w:ind w:left="420" w:leftChars="0" w:hanging="420" w:firstLineChars="0"/>
        <w:jc w:val="left"/>
        <w:rPr>
          <w:rFonts w:hint="default" w:ascii="Times New Roman" w:hAnsi="Times New Roman" w:eastAsia="Segoe UI" w:cs="Times New Roman"/>
          <w:i w:val="0"/>
          <w:iCs w:val="0"/>
          <w:caps w:val="0"/>
          <w:color w:val="212529"/>
          <w:spacing w:val="0"/>
          <w:sz w:val="24"/>
          <w:szCs w:val="24"/>
        </w:rPr>
      </w:pPr>
      <w:r>
        <w:rPr>
          <w:rStyle w:val="13"/>
          <w:rFonts w:hint="default" w:ascii="Times New Roman" w:hAnsi="Times New Roman" w:eastAsia="Consolas" w:cs="Times New Roman"/>
          <w:i w:val="0"/>
          <w:iCs w:val="0"/>
          <w:caps w:val="0"/>
          <w:color w:val="auto"/>
          <w:spacing w:val="0"/>
          <w:sz w:val="24"/>
          <w:szCs w:val="24"/>
          <w:highlight w:val="none"/>
          <w:lang w:val="en-US"/>
        </w:rPr>
        <w:t xml:space="preserve">Cách lấy Cookie: </w:t>
      </w:r>
      <w:r>
        <w:rPr>
          <w:rFonts w:hint="default" w:ascii="Times New Roman" w:hAnsi="Times New Roman" w:eastAsia="Segoe UI" w:cs="Times New Roman"/>
          <w:i w:val="0"/>
          <w:iCs w:val="0"/>
          <w:caps w:val="0"/>
          <w:color w:val="212529"/>
          <w:spacing w:val="0"/>
          <w:sz w:val="24"/>
          <w:szCs w:val="24"/>
          <w:shd w:val="clear" w:fill="F8F9FA"/>
        </w:rPr>
        <w:t xml:space="preserve"> bằng hàm </w:t>
      </w:r>
      <w:r>
        <w:rPr>
          <w:rStyle w:val="13"/>
          <w:rFonts w:hint="default" w:ascii="Times New Roman" w:hAnsi="Times New Roman" w:eastAsia="Consolas" w:cs="Times New Roman"/>
          <w:i w:val="0"/>
          <w:iCs w:val="0"/>
          <w:caps w:val="0"/>
          <w:color w:val="C22C72"/>
          <w:spacing w:val="0"/>
          <w:sz w:val="24"/>
          <w:szCs w:val="24"/>
          <w:shd w:val="clear" w:fill="F8F9FA"/>
        </w:rPr>
        <w:t>setcookie</w:t>
      </w:r>
      <w:r>
        <w:rPr>
          <w:rFonts w:hint="default" w:ascii="Times New Roman" w:hAnsi="Times New Roman" w:eastAsia="Segoe UI" w:cs="Times New Roman"/>
          <w:i w:val="0"/>
          <w:iCs w:val="0"/>
          <w:caps w:val="0"/>
          <w:color w:val="212529"/>
          <w:spacing w:val="0"/>
          <w:sz w:val="24"/>
          <w:szCs w:val="24"/>
          <w:shd w:val="clear" w:fill="F8F9FA"/>
        </w:rPr>
        <w:t> (nhớ phải gọi trước các dòng code xuất html).</w:t>
      </w:r>
    </w:p>
    <w:p>
      <w:pPr>
        <w:pStyle w:val="1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CF0F1"/>
        <w:spacing w:before="0" w:beforeAutospacing="0"/>
        <w:ind w:left="0" w:firstLine="0"/>
        <w:jc w:val="left"/>
        <w:rPr>
          <w:rFonts w:hint="default" w:ascii="Times New Roman" w:hAnsi="Times New Roman" w:eastAsia="Consolas" w:cs="Times New Roman"/>
          <w:i w:val="0"/>
          <w:iCs w:val="0"/>
          <w:caps w:val="0"/>
          <w:color w:val="212529"/>
          <w:spacing w:val="0"/>
          <w:sz w:val="24"/>
          <w:szCs w:val="24"/>
        </w:rPr>
      </w:pPr>
      <w:r>
        <w:rPr>
          <w:rFonts w:hint="default" w:ascii="Times New Roman" w:hAnsi="Times New Roman" w:eastAsia="Consolas" w:cs="Times New Roman"/>
          <w:i w:val="0"/>
          <w:iCs w:val="0"/>
          <w:caps w:val="0"/>
          <w:color w:val="000000"/>
          <w:spacing w:val="0"/>
          <w:sz w:val="24"/>
          <w:szCs w:val="24"/>
          <w:shd w:val="clear" w:fill="ECF0F1"/>
        </w:rPr>
        <w:t>setcookie</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$name</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$value</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$expire </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w:t>
      </w:r>
      <w:r>
        <w:rPr>
          <w:rFonts w:hint="default" w:ascii="Times New Roman" w:hAnsi="Times New Roman" w:eastAsia="Consolas" w:cs="Times New Roman"/>
          <w:i w:val="0"/>
          <w:iCs w:val="0"/>
          <w:caps w:val="0"/>
          <w:color w:val="006666"/>
          <w:spacing w:val="0"/>
          <w:sz w:val="24"/>
          <w:szCs w:val="24"/>
          <w:shd w:val="clear" w:fill="ECF0F1"/>
        </w:rPr>
        <w:t>0</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$path</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8800"/>
          <w:spacing w:val="0"/>
          <w:sz w:val="24"/>
          <w:szCs w:val="24"/>
          <w:shd w:val="clear" w:fill="ECF0F1"/>
        </w:rPr>
        <w:t>""</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$domain </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w:t>
      </w:r>
      <w:r>
        <w:rPr>
          <w:rFonts w:hint="default" w:ascii="Times New Roman" w:hAnsi="Times New Roman" w:eastAsia="Consolas" w:cs="Times New Roman"/>
          <w:i w:val="0"/>
          <w:iCs w:val="0"/>
          <w:caps w:val="0"/>
          <w:color w:val="008800"/>
          <w:spacing w:val="0"/>
          <w:sz w:val="24"/>
          <w:szCs w:val="24"/>
          <w:shd w:val="clear" w:fill="ECF0F1"/>
        </w:rPr>
        <w:t>""</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$security </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w:t>
      </w:r>
      <w:r>
        <w:rPr>
          <w:rFonts w:hint="default" w:ascii="Times New Roman" w:hAnsi="Times New Roman" w:eastAsia="Consolas" w:cs="Times New Roman"/>
          <w:i w:val="0"/>
          <w:iCs w:val="0"/>
          <w:caps w:val="0"/>
          <w:color w:val="000088"/>
          <w:spacing w:val="0"/>
          <w:sz w:val="24"/>
          <w:szCs w:val="24"/>
          <w:shd w:val="clear" w:fill="ECF0F1"/>
        </w:rPr>
        <w:t>false</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$httponly </w:t>
      </w:r>
      <w:r>
        <w:rPr>
          <w:rFonts w:hint="default" w:ascii="Times New Roman" w:hAnsi="Times New Roman" w:eastAsia="Consolas" w:cs="Times New Roman"/>
          <w:i w:val="0"/>
          <w:iCs w:val="0"/>
          <w:caps w:val="0"/>
          <w:color w:val="666600"/>
          <w:spacing w:val="0"/>
          <w:sz w:val="24"/>
          <w:szCs w:val="24"/>
          <w:shd w:val="clear" w:fill="ECF0F1"/>
        </w:rPr>
        <w:t>=</w:t>
      </w:r>
      <w:r>
        <w:rPr>
          <w:rFonts w:hint="default" w:ascii="Times New Roman" w:hAnsi="Times New Roman" w:eastAsia="Consolas" w:cs="Times New Roman"/>
          <w:i w:val="0"/>
          <w:iCs w:val="0"/>
          <w:caps w:val="0"/>
          <w:color w:val="000000"/>
          <w:spacing w:val="0"/>
          <w:sz w:val="24"/>
          <w:szCs w:val="24"/>
          <w:shd w:val="clear" w:fill="ECF0F1"/>
        </w:rPr>
        <w:t xml:space="preserve"> </w:t>
      </w:r>
      <w:r>
        <w:rPr>
          <w:rFonts w:hint="default" w:ascii="Times New Roman" w:hAnsi="Times New Roman" w:eastAsia="Consolas" w:cs="Times New Roman"/>
          <w:i w:val="0"/>
          <w:iCs w:val="0"/>
          <w:caps w:val="0"/>
          <w:color w:val="000088"/>
          <w:spacing w:val="0"/>
          <w:sz w:val="24"/>
          <w:szCs w:val="24"/>
          <w:shd w:val="clear" w:fill="ECF0F1"/>
        </w:rPr>
        <w:t>false</w:t>
      </w:r>
      <w:r>
        <w:rPr>
          <w:rFonts w:hint="default" w:ascii="Times New Roman" w:hAnsi="Times New Roman" w:eastAsia="Consolas" w:cs="Times New Roman"/>
          <w:i w:val="0"/>
          <w:iCs w:val="0"/>
          <w:caps w:val="0"/>
          <w:color w:val="666600"/>
          <w:spacing w:val="0"/>
          <w:sz w:val="24"/>
          <w:szCs w:val="24"/>
          <w:shd w:val="clear" w:fill="ECF0F1"/>
        </w:rPr>
        <w:t>);</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name</w:t>
      </w:r>
      <w:r>
        <w:rPr>
          <w:rFonts w:hint="default" w:ascii="Times New Roman" w:hAnsi="Times New Roman" w:eastAsia="Segoe UI" w:cs="Times New Roman"/>
          <w:i w:val="0"/>
          <w:iCs w:val="0"/>
          <w:caps w:val="0"/>
          <w:color w:val="212529"/>
          <w:spacing w:val="0"/>
          <w:sz w:val="24"/>
          <w:szCs w:val="24"/>
          <w:shd w:val="clear" w:fill="F8F9FA"/>
        </w:rPr>
        <w:t> là tên cookie, tên này được sử dụng để truy cập vào biến </w:t>
      </w:r>
      <w:r>
        <w:rPr>
          <w:rStyle w:val="13"/>
          <w:rFonts w:hint="default" w:ascii="Times New Roman" w:hAnsi="Times New Roman" w:eastAsia="Consolas" w:cs="Times New Roman"/>
          <w:i w:val="0"/>
          <w:iCs w:val="0"/>
          <w:caps w:val="0"/>
          <w:color w:val="C22C72"/>
          <w:spacing w:val="0"/>
          <w:sz w:val="24"/>
          <w:szCs w:val="24"/>
          <w:shd w:val="clear" w:fill="F8F9FA"/>
        </w:rPr>
        <w:t>$_COOKIE</w:t>
      </w:r>
      <w:r>
        <w:rPr>
          <w:rFonts w:hint="default" w:ascii="Times New Roman" w:hAnsi="Times New Roman" w:eastAsia="Segoe UI" w:cs="Times New Roman"/>
          <w:i w:val="0"/>
          <w:iCs w:val="0"/>
          <w:caps w:val="0"/>
          <w:color w:val="212529"/>
          <w:spacing w:val="0"/>
          <w:sz w:val="24"/>
          <w:szCs w:val="24"/>
          <w:shd w:val="clear" w:fill="F8F9FA"/>
        </w:rPr>
        <w:t> để lấy thông tin</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value</w:t>
      </w:r>
      <w:r>
        <w:rPr>
          <w:rFonts w:hint="default" w:ascii="Times New Roman" w:hAnsi="Times New Roman" w:eastAsia="Segoe UI" w:cs="Times New Roman"/>
          <w:i w:val="0"/>
          <w:iCs w:val="0"/>
          <w:caps w:val="0"/>
          <w:color w:val="212529"/>
          <w:spacing w:val="0"/>
          <w:sz w:val="24"/>
          <w:szCs w:val="24"/>
          <w:shd w:val="clear" w:fill="F8F9FA"/>
        </w:rPr>
        <w:t> giá trị gán cho cookie</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expire</w:t>
      </w:r>
      <w:r>
        <w:rPr>
          <w:rFonts w:hint="default" w:ascii="Times New Roman" w:hAnsi="Times New Roman" w:eastAsia="Segoe UI" w:cs="Times New Roman"/>
          <w:i w:val="0"/>
          <w:iCs w:val="0"/>
          <w:caps w:val="0"/>
          <w:color w:val="212529"/>
          <w:spacing w:val="0"/>
          <w:sz w:val="24"/>
          <w:szCs w:val="24"/>
          <w:shd w:val="clear" w:fill="F8F9FA"/>
        </w:rPr>
        <w:t> Thời điểm hết hạn (hủy) của cookie, thời gian dạng </w:t>
      </w:r>
      <w:r>
        <w:rPr>
          <w:rFonts w:hint="default" w:ascii="Times New Roman" w:hAnsi="Times New Roman" w:eastAsia="Segoe UI" w:cs="Times New Roman"/>
          <w:i w:val="0"/>
          <w:iCs w:val="0"/>
          <w:caps w:val="0"/>
          <w:color w:val="3F51B5"/>
          <w:spacing w:val="0"/>
          <w:sz w:val="24"/>
          <w:szCs w:val="24"/>
          <w:u w:val="none"/>
          <w:shd w:val="clear" w:fill="F8F9FA"/>
        </w:rPr>
        <w:fldChar w:fldCharType="begin"/>
      </w:r>
      <w:r>
        <w:rPr>
          <w:rFonts w:hint="default" w:ascii="Times New Roman" w:hAnsi="Times New Roman" w:eastAsia="Segoe UI" w:cs="Times New Roman"/>
          <w:i w:val="0"/>
          <w:iCs w:val="0"/>
          <w:caps w:val="0"/>
          <w:color w:val="3F51B5"/>
          <w:spacing w:val="0"/>
          <w:sz w:val="24"/>
          <w:szCs w:val="24"/>
          <w:u w:val="none"/>
          <w:shd w:val="clear" w:fill="F8F9FA"/>
        </w:rPr>
        <w:instrText xml:space="preserve"> HYPERLINK "https://xuanthulab.net/unix-timestamp-chuyen-doi-thoi-gian-unix.html" \t "https://xuanthulab.net/_blank" </w:instrText>
      </w:r>
      <w:r>
        <w:rPr>
          <w:rFonts w:hint="default" w:ascii="Times New Roman" w:hAnsi="Times New Roman" w:eastAsia="Segoe UI" w:cs="Times New Roman"/>
          <w:i w:val="0"/>
          <w:iCs w:val="0"/>
          <w:caps w:val="0"/>
          <w:color w:val="3F51B5"/>
          <w:spacing w:val="0"/>
          <w:sz w:val="24"/>
          <w:szCs w:val="24"/>
          <w:u w:val="none"/>
          <w:shd w:val="clear" w:fill="F8F9FA"/>
        </w:rPr>
        <w:fldChar w:fldCharType="separate"/>
      </w:r>
      <w:r>
        <w:rPr>
          <w:rStyle w:val="15"/>
          <w:rFonts w:hint="default" w:ascii="Times New Roman" w:hAnsi="Times New Roman" w:eastAsia="Segoe UI" w:cs="Times New Roman"/>
          <w:i w:val="0"/>
          <w:iCs w:val="0"/>
          <w:caps w:val="0"/>
          <w:color w:val="3F51B5"/>
          <w:spacing w:val="0"/>
          <w:sz w:val="24"/>
          <w:szCs w:val="24"/>
          <w:u w:val="none"/>
          <w:shd w:val="clear" w:fill="F8F9FA"/>
        </w:rPr>
        <w:t>Unix timestamp</w:t>
      </w:r>
      <w:r>
        <w:rPr>
          <w:rFonts w:hint="default" w:ascii="Times New Roman" w:hAnsi="Times New Roman" w:eastAsia="Segoe UI" w:cs="Times New Roman"/>
          <w:i w:val="0"/>
          <w:iCs w:val="0"/>
          <w:caps w:val="0"/>
          <w:color w:val="3F51B5"/>
          <w:spacing w:val="0"/>
          <w:sz w:val="24"/>
          <w:szCs w:val="24"/>
          <w:u w:val="none"/>
          <w:shd w:val="clear" w:fill="F8F9FA"/>
        </w:rPr>
        <w:fldChar w:fldCharType="end"/>
      </w:r>
      <w:r>
        <w:rPr>
          <w:rFonts w:hint="default" w:ascii="Times New Roman" w:hAnsi="Times New Roman" w:eastAsia="Segoe UI" w:cs="Times New Roman"/>
          <w:i w:val="0"/>
          <w:iCs w:val="0"/>
          <w:caps w:val="0"/>
          <w:color w:val="212529"/>
          <w:spacing w:val="0"/>
          <w:sz w:val="24"/>
          <w:szCs w:val="24"/>
          <w:shd w:val="clear" w:fill="F8F9FA"/>
        </w:rPr>
        <w:t>, có thể dùng hàm </w:t>
      </w:r>
      <w:r>
        <w:rPr>
          <w:rStyle w:val="13"/>
          <w:rFonts w:hint="default" w:ascii="Times New Roman" w:hAnsi="Times New Roman" w:eastAsia="Consolas" w:cs="Times New Roman"/>
          <w:i w:val="0"/>
          <w:iCs w:val="0"/>
          <w:caps w:val="0"/>
          <w:color w:val="C22C72"/>
          <w:spacing w:val="0"/>
          <w:sz w:val="24"/>
          <w:szCs w:val="24"/>
          <w:shd w:val="clear" w:fill="F8F9FA"/>
        </w:rPr>
        <w:t>time()</w:t>
      </w:r>
      <w:r>
        <w:rPr>
          <w:rFonts w:hint="default" w:ascii="Times New Roman" w:hAnsi="Times New Roman" w:eastAsia="Segoe UI" w:cs="Times New Roman"/>
          <w:i w:val="0"/>
          <w:iCs w:val="0"/>
          <w:caps w:val="0"/>
          <w:color w:val="212529"/>
          <w:spacing w:val="0"/>
          <w:sz w:val="24"/>
          <w:szCs w:val="24"/>
          <w:shd w:val="clear" w:fill="F8F9FA"/>
        </w:rPr>
        <w:t> để lấy Unix timestamp. Sau thời điểm này Cookie bị hủy lưu tại trình duyệt. Nếu thiết lập là </w:t>
      </w:r>
      <w:r>
        <w:rPr>
          <w:rStyle w:val="13"/>
          <w:rFonts w:hint="default" w:ascii="Times New Roman" w:hAnsi="Times New Roman" w:eastAsia="Consolas" w:cs="Times New Roman"/>
          <w:i w:val="0"/>
          <w:iCs w:val="0"/>
          <w:caps w:val="0"/>
          <w:color w:val="C22C72"/>
          <w:spacing w:val="0"/>
          <w:sz w:val="24"/>
          <w:szCs w:val="24"/>
          <w:shd w:val="clear" w:fill="F8F9FA"/>
        </w:rPr>
        <w:t>0</w:t>
      </w:r>
      <w:r>
        <w:rPr>
          <w:rFonts w:hint="default" w:ascii="Times New Roman" w:hAnsi="Times New Roman" w:eastAsia="Segoe UI" w:cs="Times New Roman"/>
          <w:i w:val="0"/>
          <w:iCs w:val="0"/>
          <w:caps w:val="0"/>
          <w:color w:val="212529"/>
          <w:spacing w:val="0"/>
          <w:sz w:val="24"/>
          <w:szCs w:val="24"/>
          <w:shd w:val="clear" w:fill="F8F9FA"/>
        </w:rPr>
        <w:t> thì cookie hủy khi đóng trình duyệt</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path</w:t>
      </w:r>
      <w:r>
        <w:rPr>
          <w:rFonts w:hint="default" w:ascii="Times New Roman" w:hAnsi="Times New Roman" w:eastAsia="Segoe UI" w:cs="Times New Roman"/>
          <w:i w:val="0"/>
          <w:iCs w:val="0"/>
          <w:caps w:val="0"/>
          <w:color w:val="212529"/>
          <w:spacing w:val="0"/>
          <w:sz w:val="24"/>
          <w:szCs w:val="24"/>
          <w:shd w:val="clear" w:fill="F8F9FA"/>
        </w:rPr>
        <w:t> đường dẫn mà cookie có hiệu lực. Sử dụng </w:t>
      </w:r>
      <w:r>
        <w:rPr>
          <w:rStyle w:val="13"/>
          <w:rFonts w:hint="default" w:ascii="Times New Roman" w:hAnsi="Times New Roman" w:eastAsia="Consolas" w:cs="Times New Roman"/>
          <w:i w:val="0"/>
          <w:iCs w:val="0"/>
          <w:caps w:val="0"/>
          <w:color w:val="C22C72"/>
          <w:spacing w:val="0"/>
          <w:sz w:val="24"/>
          <w:szCs w:val="24"/>
          <w:shd w:val="clear" w:fill="F8F9FA"/>
        </w:rPr>
        <w:t>/</w:t>
      </w:r>
      <w:r>
        <w:rPr>
          <w:rFonts w:hint="default" w:ascii="Times New Roman" w:hAnsi="Times New Roman" w:eastAsia="Segoe UI" w:cs="Times New Roman"/>
          <w:i w:val="0"/>
          <w:iCs w:val="0"/>
          <w:caps w:val="0"/>
          <w:color w:val="212529"/>
          <w:spacing w:val="0"/>
          <w:sz w:val="24"/>
          <w:szCs w:val="24"/>
          <w:shd w:val="clear" w:fill="F8F9FA"/>
        </w:rPr>
        <w:t> cho biết cookie có hiệu lực ở cấp độ domain - mọi URL thuộc domain, nếu thiết lập là </w:t>
      </w:r>
      <w:r>
        <w:rPr>
          <w:rStyle w:val="13"/>
          <w:rFonts w:hint="default" w:ascii="Times New Roman" w:hAnsi="Times New Roman" w:eastAsia="Consolas" w:cs="Times New Roman"/>
          <w:i w:val="0"/>
          <w:iCs w:val="0"/>
          <w:caps w:val="0"/>
          <w:color w:val="C22C72"/>
          <w:spacing w:val="0"/>
          <w:sz w:val="24"/>
          <w:szCs w:val="24"/>
          <w:shd w:val="clear" w:fill="F8F9FA"/>
        </w:rPr>
        <w:t>/foo/</w:t>
      </w:r>
      <w:r>
        <w:rPr>
          <w:rFonts w:hint="default" w:ascii="Times New Roman" w:hAnsi="Times New Roman" w:eastAsia="Segoe UI" w:cs="Times New Roman"/>
          <w:i w:val="0"/>
          <w:iCs w:val="0"/>
          <w:caps w:val="0"/>
          <w:color w:val="212529"/>
          <w:spacing w:val="0"/>
          <w:sz w:val="24"/>
          <w:szCs w:val="24"/>
          <w:shd w:val="clear" w:fill="F8F9FA"/>
        </w:rPr>
        <w:t> thì Cookie chỉ có hiệu lực với các URL dạng </w:t>
      </w:r>
      <w:r>
        <w:rPr>
          <w:rStyle w:val="13"/>
          <w:rFonts w:hint="default" w:ascii="Times New Roman" w:hAnsi="Times New Roman" w:eastAsia="Consolas" w:cs="Times New Roman"/>
          <w:i w:val="0"/>
          <w:iCs w:val="0"/>
          <w:caps w:val="0"/>
          <w:color w:val="C22C72"/>
          <w:spacing w:val="0"/>
          <w:sz w:val="24"/>
          <w:szCs w:val="24"/>
          <w:shd w:val="clear" w:fill="F8F9FA"/>
        </w:rPr>
        <w:t>/foo/</w:t>
      </w:r>
      <w:r>
        <w:rPr>
          <w:rFonts w:hint="default" w:ascii="Times New Roman" w:hAnsi="Times New Roman" w:eastAsia="Segoe UI" w:cs="Times New Roman"/>
          <w:i w:val="0"/>
          <w:iCs w:val="0"/>
          <w:caps w:val="0"/>
          <w:color w:val="212529"/>
          <w:spacing w:val="0"/>
          <w:sz w:val="24"/>
          <w:szCs w:val="24"/>
          <w:shd w:val="clear" w:fill="F8F9FA"/>
        </w:rPr>
        <w:t> và các con của nó như </w:t>
      </w:r>
      <w:r>
        <w:rPr>
          <w:rStyle w:val="13"/>
          <w:rFonts w:hint="default" w:ascii="Times New Roman" w:hAnsi="Times New Roman" w:eastAsia="Consolas" w:cs="Times New Roman"/>
          <w:i w:val="0"/>
          <w:iCs w:val="0"/>
          <w:caps w:val="0"/>
          <w:color w:val="C22C72"/>
          <w:spacing w:val="0"/>
          <w:sz w:val="24"/>
          <w:szCs w:val="24"/>
          <w:shd w:val="clear" w:fill="F8F9FA"/>
        </w:rPr>
        <w:t>/foo/abc/</w:t>
      </w:r>
      <w:r>
        <w:rPr>
          <w:rFonts w:hint="default" w:ascii="Times New Roman" w:hAnsi="Times New Roman" w:eastAsia="Segoe UI" w:cs="Times New Roman"/>
          <w:i w:val="0"/>
          <w:iCs w:val="0"/>
          <w:caps w:val="0"/>
          <w:color w:val="212529"/>
          <w:spacing w:val="0"/>
          <w:sz w:val="24"/>
          <w:szCs w:val="24"/>
          <w:shd w:val="clear" w:fill="F8F9FA"/>
        </w:rPr>
        <w:t>... Nếu để giá trị mặc định "" thì có hiệu lực theo đường dẫn hiện tại</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domain</w:t>
      </w:r>
      <w:r>
        <w:rPr>
          <w:rFonts w:hint="default" w:ascii="Times New Roman" w:hAnsi="Times New Roman" w:eastAsia="Segoe UI" w:cs="Times New Roman"/>
          <w:i w:val="0"/>
          <w:iCs w:val="0"/>
          <w:caps w:val="0"/>
          <w:color w:val="212529"/>
          <w:spacing w:val="0"/>
          <w:sz w:val="24"/>
          <w:szCs w:val="24"/>
          <w:shd w:val="clear" w:fill="F8F9FA"/>
        </w:rPr>
        <w:t> tên miền</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security</w:t>
      </w:r>
      <w:r>
        <w:rPr>
          <w:rFonts w:hint="default" w:ascii="Times New Roman" w:hAnsi="Times New Roman" w:eastAsia="Segoe UI" w:cs="Times New Roman"/>
          <w:i w:val="0"/>
          <w:iCs w:val="0"/>
          <w:caps w:val="0"/>
          <w:color w:val="212529"/>
          <w:spacing w:val="0"/>
          <w:sz w:val="24"/>
          <w:szCs w:val="24"/>
          <w:shd w:val="clear" w:fill="F8F9FA"/>
        </w:rPr>
        <w:t> = true nếu sử dụng HTTPS để truyền dữ liệu (mặc định false)</w:t>
      </w:r>
    </w:p>
    <w:p>
      <w:pPr>
        <w:keepNext w:val="0"/>
        <w:keepLines w:val="0"/>
        <w:widowControl/>
        <w:numPr>
          <w:ilvl w:val="0"/>
          <w:numId w:val="7"/>
        </w:numPr>
        <w:suppressLineNumbers w:val="0"/>
        <w:spacing w:before="0" w:beforeAutospacing="1" w:after="0" w:afterAutospacing="1"/>
        <w:ind w:left="720" w:hanging="360"/>
        <w:jc w:val="left"/>
        <w:rPr>
          <w:rFonts w:hint="default" w:ascii="Times New Roman" w:hAnsi="Times New Roman" w:cs="Times New Roman"/>
          <w:sz w:val="24"/>
          <w:szCs w:val="24"/>
        </w:rPr>
      </w:pPr>
      <w:r>
        <w:rPr>
          <w:rStyle w:val="13"/>
          <w:rFonts w:hint="default" w:ascii="Times New Roman" w:hAnsi="Times New Roman" w:eastAsia="Consolas" w:cs="Times New Roman"/>
          <w:i w:val="0"/>
          <w:iCs w:val="0"/>
          <w:caps w:val="0"/>
          <w:color w:val="C22C72"/>
          <w:spacing w:val="0"/>
          <w:sz w:val="24"/>
          <w:szCs w:val="24"/>
          <w:shd w:val="clear" w:fill="F8F9FA"/>
        </w:rPr>
        <w:t>$httponly</w:t>
      </w:r>
      <w:r>
        <w:rPr>
          <w:rFonts w:hint="default" w:ascii="Times New Roman" w:hAnsi="Times New Roman" w:eastAsia="Segoe UI" w:cs="Times New Roman"/>
          <w:i w:val="0"/>
          <w:iCs w:val="0"/>
          <w:caps w:val="0"/>
          <w:color w:val="212529"/>
          <w:spacing w:val="0"/>
          <w:sz w:val="24"/>
          <w:szCs w:val="24"/>
          <w:shd w:val="clear" w:fill="F8F9FA"/>
        </w:rPr>
        <w:t> mặc định là false, nếu true thì chỉ cho phép cookie với giao thức HTT</w:t>
      </w:r>
    </w:p>
    <w:p>
      <w:pPr>
        <w:keepNext w:val="0"/>
        <w:keepLines w:val="0"/>
        <w:widowControl/>
        <w:numPr>
          <w:ilvl w:val="0"/>
          <w:numId w:val="8"/>
        </w:numPr>
        <w:suppressLineNumbers w:val="0"/>
        <w:spacing w:before="0" w:beforeAutospacing="1" w:after="0" w:afterAutospacing="1"/>
        <w:ind w:left="420" w:leftChars="0" w:hanging="420" w:firstLineChars="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egoe UI" w:cs="Times New Roman"/>
          <w:i w:val="0"/>
          <w:iCs w:val="0"/>
          <w:caps w:val="0"/>
          <w:color w:val="212529"/>
          <w:spacing w:val="0"/>
          <w:sz w:val="24"/>
          <w:szCs w:val="24"/>
          <w:shd w:val="clear" w:fill="F8F9FA"/>
          <w:lang w:val="en-US"/>
        </w:rPr>
        <w:t xml:space="preserve">Lưu Cookie : </w:t>
      </w:r>
      <w:r>
        <w:rPr>
          <w:rFonts w:hint="default" w:ascii="Times New Roman" w:hAnsi="Times New Roman" w:eastAsia="Segoe UI" w:cs="Times New Roman"/>
          <w:i w:val="0"/>
          <w:iCs w:val="0"/>
          <w:caps w:val="0"/>
          <w:color w:val="212529"/>
          <w:spacing w:val="0"/>
          <w:sz w:val="24"/>
          <w:szCs w:val="24"/>
          <w:shd w:val="clear" w:fill="F8F9FA"/>
        </w:rPr>
        <w:t>dùng lệnh curl </w:t>
      </w:r>
      <w:r>
        <w:rPr>
          <w:rFonts w:hint="default" w:ascii="Times New Roman" w:hAnsi="Times New Roman" w:eastAsia="Segoe UI" w:cs="Times New Roman"/>
          <w:i w:val="0"/>
          <w:iCs w:val="0"/>
          <w:caps w:val="0"/>
          <w:color w:val="212529"/>
          <w:spacing w:val="0"/>
          <w:sz w:val="24"/>
          <w:szCs w:val="24"/>
          <w:shd w:val="clear" w:fill="F8F9FA"/>
          <w:lang w:val="en-US"/>
        </w:rPr>
        <w:t>để xem lại có lưu hay chưa</w:t>
      </w:r>
    </w:p>
    <w:p>
      <w:pPr>
        <w:keepNext w:val="0"/>
        <w:keepLines w:val="0"/>
        <w:widowControl/>
        <w:numPr>
          <w:ilvl w:val="0"/>
          <w:numId w:val="8"/>
        </w:numPr>
        <w:suppressLineNumbers w:val="0"/>
        <w:spacing w:before="0" w:beforeAutospacing="1" w:after="0" w:afterAutospacing="1"/>
        <w:ind w:left="420" w:leftChars="0" w:hanging="420" w:firstLineChars="0"/>
        <w:jc w:val="left"/>
        <w:rPr>
          <w:rFonts w:hint="default" w:ascii="Times New Roman" w:hAnsi="Times New Roman" w:eastAsia="Segoe UI" w:cs="Times New Roman"/>
          <w:i w:val="0"/>
          <w:iCs w:val="0"/>
          <w:caps w:val="0"/>
          <w:color w:val="212529"/>
          <w:spacing w:val="0"/>
          <w:sz w:val="24"/>
          <w:szCs w:val="24"/>
        </w:rPr>
      </w:pPr>
      <w:r>
        <w:rPr>
          <w:rFonts w:hint="default" w:ascii="Times New Roman" w:hAnsi="Times New Roman" w:eastAsia="SimSun" w:cs="Times New Roman"/>
          <w:i w:val="0"/>
          <w:iCs w:val="0"/>
          <w:caps w:val="0"/>
          <w:color w:val="auto"/>
          <w:spacing w:val="0"/>
          <w:sz w:val="24"/>
          <w:szCs w:val="24"/>
          <w:highlight w:val="none"/>
          <w:shd w:val="clear" w:fill="FFFFFF"/>
          <w:lang w:val="en-US"/>
        </w:rPr>
        <w:t xml:space="preserve">Cách xóa giá trị Cookie: </w:t>
      </w:r>
      <w:r>
        <w:rPr>
          <w:rFonts w:hint="default" w:ascii="Times New Roman" w:hAnsi="Times New Roman" w:eastAsia="Segoe UI" w:cs="Times New Roman"/>
          <w:i w:val="0"/>
          <w:iCs w:val="0"/>
          <w:caps w:val="0"/>
          <w:color w:val="212529"/>
          <w:spacing w:val="0"/>
          <w:sz w:val="24"/>
          <w:szCs w:val="24"/>
          <w:shd w:val="clear" w:fill="F8F9FA"/>
        </w:rPr>
        <w:t>sử dụng chính hàm setcookie với thủ thuật đặt thời gian đã hết hạn. Ví dụ:</w:t>
      </w:r>
    </w:p>
    <w:p>
      <w:pPr>
        <w:pStyle w:val="14"/>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CF0F1"/>
        <w:spacing w:before="0" w:beforeAutospacing="0"/>
        <w:ind w:left="0" w:firstLine="0"/>
        <w:jc w:val="left"/>
        <w:rPr>
          <w:rFonts w:hint="default" w:ascii="Times New Roman" w:hAnsi="Times New Roman" w:eastAsia="Consolas" w:cs="Times New Roman"/>
          <w:i w:val="0"/>
          <w:iCs w:val="0"/>
          <w:caps w:val="0"/>
          <w:color w:val="212529"/>
          <w:spacing w:val="0"/>
          <w:sz w:val="16"/>
          <w:szCs w:val="16"/>
        </w:rPr>
      </w:pPr>
      <w:r>
        <w:rPr>
          <w:rFonts w:hint="default" w:ascii="Times New Roman" w:hAnsi="Times New Roman" w:eastAsia="Consolas" w:cs="Times New Roman"/>
          <w:i w:val="0"/>
          <w:iCs w:val="0"/>
          <w:caps w:val="0"/>
          <w:color w:val="000000"/>
          <w:spacing w:val="0"/>
          <w:sz w:val="16"/>
          <w:szCs w:val="16"/>
          <w:shd w:val="clear" w:fill="ECF0F1"/>
        </w:rPr>
        <w:t>setcookie</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w:t>
      </w:r>
      <w:r>
        <w:rPr>
          <w:rFonts w:hint="default" w:ascii="Times New Roman" w:hAnsi="Times New Roman" w:eastAsia="Consolas" w:cs="Times New Roman"/>
          <w:i w:val="0"/>
          <w:iCs w:val="0"/>
          <w:caps w:val="0"/>
          <w:color w:val="008800"/>
          <w:spacing w:val="0"/>
          <w:sz w:val="16"/>
          <w:szCs w:val="16"/>
          <w:shd w:val="clear" w:fill="ECF0F1"/>
        </w:rPr>
        <w:t>"name"</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w:t>
      </w:r>
      <w:r>
        <w:rPr>
          <w:rFonts w:hint="default" w:ascii="Times New Roman" w:hAnsi="Times New Roman" w:eastAsia="Consolas" w:cs="Times New Roman"/>
          <w:i w:val="0"/>
          <w:iCs w:val="0"/>
          <w:caps w:val="0"/>
          <w:color w:val="008800"/>
          <w:spacing w:val="0"/>
          <w:sz w:val="16"/>
          <w:szCs w:val="16"/>
          <w:shd w:val="clear" w:fill="ECF0F1"/>
        </w:rPr>
        <w:t>""</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time</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w:t>
      </w:r>
      <w:r>
        <w:rPr>
          <w:rFonts w:hint="default" w:ascii="Times New Roman" w:hAnsi="Times New Roman" w:eastAsia="Consolas" w:cs="Times New Roman"/>
          <w:i w:val="0"/>
          <w:iCs w:val="0"/>
          <w:caps w:val="0"/>
          <w:color w:val="006666"/>
          <w:spacing w:val="0"/>
          <w:sz w:val="16"/>
          <w:szCs w:val="16"/>
          <w:shd w:val="clear" w:fill="ECF0F1"/>
        </w:rPr>
        <w:t>60</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w:t>
      </w:r>
      <w:r>
        <w:rPr>
          <w:rFonts w:hint="default" w:ascii="Times New Roman" w:hAnsi="Times New Roman" w:eastAsia="Consolas" w:cs="Times New Roman"/>
          <w:i w:val="0"/>
          <w:iCs w:val="0"/>
          <w:caps w:val="0"/>
          <w:color w:val="008800"/>
          <w:spacing w:val="0"/>
          <w:sz w:val="16"/>
          <w:szCs w:val="16"/>
          <w:shd w:val="clear" w:fill="ECF0F1"/>
        </w:rPr>
        <w:t>"/"</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8800"/>
          <w:spacing w:val="0"/>
          <w:sz w:val="16"/>
          <w:szCs w:val="16"/>
          <w:shd w:val="clear" w:fill="ECF0F1"/>
        </w:rPr>
        <w:t>""</w:t>
      </w:r>
      <w:r>
        <w:rPr>
          <w:rFonts w:hint="default" w:ascii="Times New Roman" w:hAnsi="Times New Roman" w:eastAsia="Consolas" w:cs="Times New Roman"/>
          <w:i w:val="0"/>
          <w:iCs w:val="0"/>
          <w:caps w:val="0"/>
          <w:color w:val="666600"/>
          <w:spacing w:val="0"/>
          <w:sz w:val="16"/>
          <w:szCs w:val="16"/>
          <w:shd w:val="clear" w:fill="ECF0F1"/>
        </w:rPr>
        <w:t>,</w:t>
      </w:r>
      <w:r>
        <w:rPr>
          <w:rFonts w:hint="default" w:ascii="Times New Roman" w:hAnsi="Times New Roman" w:eastAsia="Consolas" w:cs="Times New Roman"/>
          <w:i w:val="0"/>
          <w:iCs w:val="0"/>
          <w:caps w:val="0"/>
          <w:color w:val="000000"/>
          <w:spacing w:val="0"/>
          <w:sz w:val="16"/>
          <w:szCs w:val="16"/>
          <w:shd w:val="clear" w:fill="ECF0F1"/>
        </w:rPr>
        <w:t xml:space="preserve"> </w:t>
      </w:r>
      <w:r>
        <w:rPr>
          <w:rFonts w:hint="default" w:ascii="Times New Roman" w:hAnsi="Times New Roman" w:eastAsia="Consolas" w:cs="Times New Roman"/>
          <w:i w:val="0"/>
          <w:iCs w:val="0"/>
          <w:caps w:val="0"/>
          <w:color w:val="006666"/>
          <w:spacing w:val="0"/>
          <w:sz w:val="16"/>
          <w:szCs w:val="16"/>
          <w:shd w:val="clear" w:fill="ECF0F1"/>
        </w:rPr>
        <w:t>0</w:t>
      </w:r>
      <w:r>
        <w:rPr>
          <w:rFonts w:hint="default" w:ascii="Times New Roman" w:hAnsi="Times New Roman" w:eastAsia="Consolas" w:cs="Times New Roman"/>
          <w:i w:val="0"/>
          <w:iCs w:val="0"/>
          <w:caps w:val="0"/>
          <w:color w:val="666600"/>
          <w:spacing w:val="0"/>
          <w:sz w:val="16"/>
          <w:szCs w:val="16"/>
          <w:shd w:val="clear" w:fill="ECF0F1"/>
        </w:rPr>
        <w:t>);</w:t>
      </w:r>
    </w:p>
    <w:p>
      <w:pPr>
        <w:numPr>
          <w:ilvl w:val="0"/>
          <w:numId w:val="0"/>
        </w:numPr>
        <w:ind w:leftChars="0"/>
        <w:jc w:val="both"/>
        <w:rPr>
          <w:rFonts w:hint="default" w:ascii="Times New Roman" w:hAnsi="Times New Roman" w:eastAsia="SimSun" w:cs="Times New Roman"/>
          <w:i w:val="0"/>
          <w:iCs w:val="0"/>
          <w:caps w:val="0"/>
          <w:color w:val="auto"/>
          <w:spacing w:val="0"/>
          <w:sz w:val="24"/>
          <w:szCs w:val="24"/>
          <w:highlight w:val="none"/>
          <w:shd w:val="clear" w:fill="FFFFFF"/>
          <w:lang w:val="en-US"/>
        </w:rPr>
      </w:pPr>
      <w:r>
        <w:rPr>
          <w:rFonts w:hint="default" w:ascii="Times New Roman" w:hAnsi="Times New Roman" w:eastAsia="SimSun" w:cs="Times New Roman"/>
          <w:i w:val="0"/>
          <w:iCs w:val="0"/>
          <w:caps w:val="0"/>
          <w:color w:val="auto"/>
          <w:spacing w:val="0"/>
          <w:sz w:val="24"/>
          <w:szCs w:val="24"/>
          <w:highlight w:val="none"/>
          <w:shd w:val="clear" w:fill="FFFFFF"/>
          <w:lang w:val="en-US"/>
        </w:rPr>
        <w:t xml:space="preserve"> ( </w: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begin"/>
      </w:r>
      <w:r>
        <w:rPr>
          <w:rFonts w:hint="default" w:ascii="Times New Roman" w:hAnsi="Times New Roman" w:eastAsia="SimSun" w:cs="Times New Roman"/>
          <w:i w:val="0"/>
          <w:iCs w:val="0"/>
          <w:caps w:val="0"/>
          <w:color w:val="auto"/>
          <w:spacing w:val="0"/>
          <w:sz w:val="24"/>
          <w:szCs w:val="24"/>
          <w:highlight w:val="none"/>
          <w:shd w:val="clear" w:fill="FFFFFF"/>
          <w:lang w:val="en-US"/>
        </w:rPr>
        <w:instrText xml:space="preserve"> HYPERLINK "https://www.w3schools.com/php/php_cookies.asp" </w:instrTex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separate"/>
      </w:r>
      <w:r>
        <w:rPr>
          <w:rStyle w:val="15"/>
          <w:rFonts w:hint="default" w:ascii="Times New Roman" w:hAnsi="Times New Roman" w:eastAsia="SimSun" w:cs="Times New Roman"/>
          <w:i w:val="0"/>
          <w:iCs w:val="0"/>
          <w:caps w:val="0"/>
          <w:spacing w:val="0"/>
          <w:sz w:val="24"/>
          <w:szCs w:val="24"/>
          <w:highlight w:val="none"/>
          <w:shd w:val="clear" w:fill="FFFFFF"/>
          <w:lang w:val="en-US"/>
        </w:rPr>
        <w:t>https://www.w3schools.com/php/php_cookies.asp</w: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end"/>
      </w:r>
      <w:r>
        <w:rPr>
          <w:rFonts w:hint="default" w:ascii="Times New Roman" w:hAnsi="Times New Roman" w:eastAsia="SimSun" w:cs="Times New Roman"/>
          <w:i w:val="0"/>
          <w:iCs w:val="0"/>
          <w:caps w:val="0"/>
          <w:color w:val="auto"/>
          <w:spacing w:val="0"/>
          <w:sz w:val="24"/>
          <w:szCs w:val="24"/>
          <w:highlight w:val="none"/>
          <w:shd w:val="clear" w:fill="FFFFFF"/>
          <w:lang w:val="en-US"/>
        </w:rPr>
        <w:t xml:space="preserve">  </w: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begin"/>
      </w:r>
      <w:r>
        <w:rPr>
          <w:rFonts w:hint="default" w:ascii="Times New Roman" w:hAnsi="Times New Roman" w:eastAsia="SimSun" w:cs="Times New Roman"/>
          <w:i w:val="0"/>
          <w:iCs w:val="0"/>
          <w:caps w:val="0"/>
          <w:color w:val="auto"/>
          <w:spacing w:val="0"/>
          <w:sz w:val="24"/>
          <w:szCs w:val="24"/>
          <w:highlight w:val="none"/>
          <w:shd w:val="clear" w:fill="FFFFFF"/>
          <w:lang w:val="en-US"/>
        </w:rPr>
        <w:instrText xml:space="preserve"> HYPERLINK "https://xuanthulab.net/su-dung-session-va-cookie-trong-php.html#:~:text=Thi%E1%BA%BFt%20l%E1%BA%ADp%2C%20l%C6%B0u%20Cookie,COOKIE%20%C4%91%E1%BB%83%20l%E1%BA%A5y%20th%C3%B4ng%20tin" </w:instrTex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separate"/>
      </w:r>
      <w:r>
        <w:rPr>
          <w:rStyle w:val="15"/>
          <w:rFonts w:hint="default" w:ascii="Times New Roman" w:hAnsi="Times New Roman" w:eastAsia="SimSun" w:cs="Times New Roman"/>
          <w:i w:val="0"/>
          <w:iCs w:val="0"/>
          <w:caps w:val="0"/>
          <w:spacing w:val="0"/>
          <w:sz w:val="24"/>
          <w:szCs w:val="24"/>
          <w:highlight w:val="none"/>
          <w:shd w:val="clear" w:fill="FFFFFF"/>
          <w:lang w:val="en-US"/>
        </w:rPr>
        <w:t>https://xuanthulab.net/su-dung-session-va-cookie-trong-php.html#:~:text=Thi%E1%BA%BFt%20l%E1%BA%ADp%2C%20l%C6%B0u%20Cookie,COOKIE%20%C4%91%E1%BB%83%20l%E1%BA%A5y%20th%C3%B4ng%20tin</w:t>
      </w:r>
      <w:r>
        <w:rPr>
          <w:rFonts w:hint="default" w:ascii="Times New Roman" w:hAnsi="Times New Roman" w:eastAsia="SimSun" w:cs="Times New Roman"/>
          <w:i w:val="0"/>
          <w:iCs w:val="0"/>
          <w:caps w:val="0"/>
          <w:color w:val="auto"/>
          <w:spacing w:val="0"/>
          <w:sz w:val="24"/>
          <w:szCs w:val="24"/>
          <w:highlight w:val="none"/>
          <w:shd w:val="clear" w:fill="FFFFFF"/>
          <w:lang w:val="en-US"/>
        </w:rPr>
        <w:fldChar w:fldCharType="end"/>
      </w:r>
      <w:r>
        <w:rPr>
          <w:rFonts w:hint="default" w:ascii="Times New Roman" w:hAnsi="Times New Roman" w:eastAsia="SimSun" w:cs="Times New Roman"/>
          <w:i w:val="0"/>
          <w:iCs w:val="0"/>
          <w:caps w:val="0"/>
          <w:color w:val="auto"/>
          <w:spacing w:val="0"/>
          <w:sz w:val="24"/>
          <w:szCs w:val="24"/>
          <w:highlight w:val="none"/>
          <w:shd w:val="clear" w:fill="FFFFFF"/>
          <w:lang w:val="en-US"/>
        </w:rPr>
        <w:t xml:space="preserve"> )</w:t>
      </w:r>
    </w:p>
    <w:p>
      <w:pPr>
        <w:numPr>
          <w:ilvl w:val="0"/>
          <w:numId w:val="0"/>
        </w:numPr>
        <w:ind w:leftChars="0"/>
        <w:jc w:val="both"/>
        <w:rPr>
          <w:rFonts w:hint="default" w:ascii="Times New Roman" w:hAnsi="Times New Roman" w:eastAsia="SimSun" w:cs="Times New Roman"/>
          <w:i w:val="0"/>
          <w:iCs w:val="0"/>
          <w:caps w:val="0"/>
          <w:color w:val="auto"/>
          <w:spacing w:val="0"/>
          <w:sz w:val="24"/>
          <w:szCs w:val="24"/>
          <w:highlight w:val="none"/>
          <w:shd w:val="clear" w:fill="FFFFFF"/>
          <w:lang w:val="en-US"/>
        </w:rPr>
      </w:pP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Dựa vào link</w:t>
      </w:r>
      <w:r>
        <w:rPr>
          <w:rFonts w:hint="default" w:ascii="Times New Roman" w:hAnsi="Times New Roman" w:cs="Times New Roman"/>
          <w:vertAlign w:val="superscript"/>
        </w:rPr>
        <w:footnoteReference w:id="2"/>
      </w:r>
      <w:r>
        <w:rPr>
          <w:rFonts w:hint="default" w:ascii="Times New Roman" w:hAnsi="Times New Roman" w:cs="Times New Roman"/>
          <w:rtl w:val="0"/>
        </w:rPr>
        <w:t>, bạn hãy cho biết Session dùng để làm gì. Cách lưu, lấy, xóa giá trị trong Session.</w:t>
      </w:r>
    </w:p>
    <w:p>
      <w:pPr>
        <w:numPr>
          <w:ilvl w:val="0"/>
          <w:numId w:val="0"/>
        </w:numPr>
        <w:ind w:left="360" w:left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rtl w:val="0"/>
          <w:lang w:val="en-US"/>
        </w:rPr>
        <w:t xml:space="preserve">=&gt; </w:t>
      </w:r>
      <w:r>
        <w:rPr>
          <w:rFonts w:hint="default" w:ascii="Times New Roman" w:hAnsi="Times New Roman" w:cs="Times New Roman"/>
          <w:sz w:val="24"/>
          <w:szCs w:val="24"/>
          <w:rtl w:val="0"/>
          <w:lang w:val="en-US"/>
        </w:rPr>
        <w:t xml:space="preserve">Session dùng </w:t>
      </w:r>
      <w:r>
        <w:rPr>
          <w:rFonts w:hint="default" w:ascii="Times New Roman" w:hAnsi="Times New Roman" w:eastAsia="SimSun" w:cs="Times New Roman"/>
          <w:i w:val="0"/>
          <w:iCs w:val="0"/>
          <w:caps w:val="0"/>
          <w:color w:val="000000"/>
          <w:spacing w:val="0"/>
          <w:sz w:val="24"/>
          <w:szCs w:val="24"/>
          <w:shd w:val="clear" w:fill="FFFFFF"/>
        </w:rPr>
        <w:t>để lưu trữ thông tin (trong các biến) được sử dụng trên nhiều trang.</w:t>
      </w:r>
    </w:p>
    <w:p>
      <w:pPr>
        <w:numPr>
          <w:ilvl w:val="0"/>
          <w:numId w:val="9"/>
        </w:numPr>
        <w:tabs>
          <w:tab w:val="left" w:pos="420"/>
          <w:tab w:val="clear" w:pos="1260"/>
        </w:tabs>
        <w:ind w:left="1260" w:leftChars="0" w:hanging="420" w:firstLineChars="0"/>
        <w:jc w:val="both"/>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 xml:space="preserve">Lưu trong Session:  </w:t>
      </w:r>
      <w:r>
        <w:rPr>
          <w:rFonts w:hint="default" w:ascii="Times New Roman" w:hAnsi="Times New Roman" w:eastAsia="SimSun" w:cs="Times New Roman"/>
          <w:i w:val="0"/>
          <w:iCs w:val="0"/>
          <w:caps w:val="0"/>
          <w:color w:val="000000"/>
          <w:spacing w:val="0"/>
          <w:sz w:val="24"/>
          <w:szCs w:val="24"/>
          <w:shd w:val="clear" w:fill="FFFFFF"/>
        </w:rPr>
        <w:t>giá trị của biến phiên được lưu trữ trong biến $ _SESSION</w:t>
      </w:r>
    </w:p>
    <w:p>
      <w:pPr>
        <w:numPr>
          <w:ilvl w:val="0"/>
          <w:numId w:val="9"/>
        </w:numPr>
        <w:tabs>
          <w:tab w:val="left" w:pos="420"/>
          <w:tab w:val="clear" w:pos="1260"/>
        </w:tabs>
        <w:ind w:left="1260" w:leftChars="0" w:hanging="420" w:firstLineChars="0"/>
        <w:jc w:val="both"/>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 xml:space="preserve">Lấy trong Session: dùng lệnh </w:t>
      </w:r>
      <w:r>
        <w:rPr>
          <w:rFonts w:hint="default" w:ascii="Times New Roman" w:hAnsi="Times New Roman" w:eastAsia="Consolas" w:cs="Times New Roman"/>
          <w:i w:val="0"/>
          <w:iCs w:val="0"/>
          <w:caps w:val="0"/>
          <w:color w:val="C22C72"/>
          <w:spacing w:val="0"/>
          <w:sz w:val="24"/>
          <w:szCs w:val="24"/>
          <w:shd w:val="clear" w:fill="F8F9FA"/>
        </w:rPr>
        <w:t>session_start()</w:t>
      </w:r>
      <w:r>
        <w:rPr>
          <w:rFonts w:hint="default" w:ascii="Times New Roman" w:hAnsi="Times New Roman" w:eastAsia="SimSun" w:cs="Times New Roman"/>
          <w:i w:val="0"/>
          <w:iCs w:val="0"/>
          <w:caps w:val="0"/>
          <w:color w:val="000000"/>
          <w:spacing w:val="0"/>
          <w:sz w:val="24"/>
          <w:szCs w:val="24"/>
          <w:shd w:val="clear" w:fill="FFFFFF"/>
          <w:lang w:val="en-US"/>
        </w:rPr>
        <w:t xml:space="preserve"> </w:t>
      </w:r>
    </w:p>
    <w:p>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jc w:val="left"/>
        <w:rPr>
          <w:rFonts w:hint="default" w:ascii="Times New Roman" w:hAnsi="Times New Roman" w:cs="Times New Roman"/>
          <w:sz w:val="24"/>
          <w:szCs w:val="24"/>
        </w:rPr>
      </w:pPr>
      <w:r>
        <w:rPr>
          <w:rFonts w:hint="default" w:ascii="Times New Roman" w:hAnsi="Times New Roman" w:eastAsia="SimSun" w:cs="Times New Roman"/>
          <w:i w:val="0"/>
          <w:iCs w:val="0"/>
          <w:caps w:val="0"/>
          <w:color w:val="000000"/>
          <w:spacing w:val="0"/>
          <w:sz w:val="24"/>
          <w:szCs w:val="24"/>
          <w:shd w:val="clear" w:fill="FFFFFF"/>
          <w:lang w:val="en-US"/>
        </w:rPr>
        <w:t xml:space="preserve">Xóa giá trị trong Session: </w:t>
      </w:r>
      <w:r>
        <w:rPr>
          <w:rFonts w:hint="default" w:ascii="Times New Roman" w:hAnsi="Times New Roman" w:eastAsia="Segoe UI" w:cs="Times New Roman"/>
          <w:i w:val="0"/>
          <w:iCs w:val="0"/>
          <w:caps w:val="0"/>
          <w:color w:val="212529"/>
          <w:spacing w:val="0"/>
          <w:sz w:val="24"/>
          <w:szCs w:val="24"/>
          <w:shd w:val="clear" w:fill="F8F9FA"/>
        </w:rPr>
        <w:t>Để hủy một biến nào đó lưu trữ trong Session thì dùng lệnh unset ví dụ </w:t>
      </w:r>
      <w:r>
        <w:rPr>
          <w:rStyle w:val="13"/>
          <w:rFonts w:hint="default" w:ascii="Times New Roman" w:hAnsi="Times New Roman" w:eastAsia="Consolas" w:cs="Times New Roman"/>
          <w:i w:val="0"/>
          <w:iCs w:val="0"/>
          <w:caps w:val="0"/>
          <w:color w:val="C22C72"/>
          <w:spacing w:val="0"/>
          <w:sz w:val="24"/>
          <w:szCs w:val="24"/>
          <w:shd w:val="clear" w:fill="F8F9FA"/>
        </w:rPr>
        <w:t>unset($_SESSION['counter']);</w:t>
      </w:r>
    </w:p>
    <w:p>
      <w:pPr>
        <w:keepNext w:val="0"/>
        <w:keepLines w:val="0"/>
        <w:widowControl/>
        <w:numPr>
          <w:ilvl w:val="0"/>
          <w:numId w:val="10"/>
        </w:numPr>
        <w:suppressLineNumbers w:val="0"/>
        <w:tabs>
          <w:tab w:val="left" w:pos="720"/>
          <w:tab w:val="clear" w:pos="1980"/>
        </w:tabs>
        <w:spacing w:before="0" w:beforeAutospacing="1" w:after="0" w:afterAutospacing="1"/>
        <w:ind w:left="1980" w:leftChars="0" w:hanging="360"/>
        <w:jc w:val="left"/>
        <w:rPr>
          <w:rFonts w:hint="default" w:ascii="Times New Roman" w:hAnsi="Times New Roman" w:cs="Times New Roman"/>
          <w:sz w:val="24"/>
          <w:szCs w:val="24"/>
        </w:rPr>
      </w:pPr>
      <w:r>
        <w:rPr>
          <w:rFonts w:hint="default" w:ascii="Times New Roman" w:hAnsi="Times New Roman" w:eastAsia="Segoe UI" w:cs="Times New Roman"/>
          <w:i w:val="0"/>
          <w:iCs w:val="0"/>
          <w:caps w:val="0"/>
          <w:color w:val="212529"/>
          <w:spacing w:val="0"/>
          <w:sz w:val="24"/>
          <w:szCs w:val="24"/>
          <w:shd w:val="clear" w:fill="F8F9FA"/>
        </w:rPr>
        <w:t>Để hủy toàn bộ Session thì dùng lệnh </w:t>
      </w:r>
      <w:r>
        <w:rPr>
          <w:rStyle w:val="13"/>
          <w:rFonts w:hint="default" w:ascii="Times New Roman" w:hAnsi="Times New Roman" w:eastAsia="Consolas" w:cs="Times New Roman"/>
          <w:i w:val="0"/>
          <w:iCs w:val="0"/>
          <w:caps w:val="0"/>
          <w:color w:val="C22C72"/>
          <w:spacing w:val="0"/>
          <w:sz w:val="24"/>
          <w:szCs w:val="24"/>
          <w:shd w:val="clear" w:fill="F8F9FA"/>
        </w:rPr>
        <w:t>session_destroy()</w:t>
      </w:r>
    </w:p>
    <w:p>
      <w:pPr>
        <w:spacing w:line="240" w:lineRule="auto"/>
        <w:rPr>
          <w:rFonts w:hint="default" w:ascii="Times New Roman" w:hAnsi="Times New Roman" w:cs="Times New Roman"/>
          <w:sz w:val="20"/>
          <w:szCs w:val="20"/>
          <w:lang w:val="en-US"/>
        </w:rPr>
      </w:pPr>
      <w:r>
        <w:rPr>
          <w:rFonts w:hint="default" w:ascii="Times New Roman" w:hAnsi="Times New Roman" w:eastAsia="SimSun" w:cs="Times New Roman"/>
          <w:i w:val="0"/>
          <w:iCs w:val="0"/>
          <w:caps w:val="0"/>
          <w:color w:val="000000"/>
          <w:spacing w:val="0"/>
          <w:sz w:val="19"/>
          <w:szCs w:val="19"/>
          <w:shd w:val="clear" w:fill="FFFFFF"/>
          <w:lang w:val="en-US"/>
        </w:rPr>
        <w:t>(</w:t>
      </w:r>
      <w:r>
        <w:rPr>
          <w:rFonts w:hint="default" w:ascii="Times New Roman" w:hAnsi="Times New Roman" w:cs="Times New Roman"/>
          <w:sz w:val="20"/>
          <w:szCs w:val="20"/>
          <w:rtl w:val="0"/>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"https://www.w3schools.com/php/php_cookies.asp" \h </w:instrText>
      </w:r>
      <w:r>
        <w:rPr>
          <w:rFonts w:hint="default" w:ascii="Times New Roman" w:hAnsi="Times New Roman" w:cs="Times New Roman"/>
        </w:rPr>
        <w:fldChar w:fldCharType="separate"/>
      </w:r>
      <w:r>
        <w:rPr>
          <w:rFonts w:hint="default" w:ascii="Times New Roman" w:hAnsi="Times New Roman" w:cs="Times New Roman"/>
          <w:color w:val="1155CC"/>
          <w:u w:val="single"/>
          <w:rtl w:val="0"/>
        </w:rPr>
        <w:t>https://www.w3schools.com/php/php_cookies.asp</w:t>
      </w:r>
      <w:r>
        <w:rPr>
          <w:rFonts w:hint="default" w:ascii="Times New Roman" w:hAnsi="Times New Roman" w:cs="Times New Roman"/>
          <w:color w:val="1155CC"/>
          <w:u w:val="single"/>
          <w:rtl w:val="0"/>
        </w:rPr>
        <w:fldChar w:fldCharType="end"/>
      </w:r>
      <w:r>
        <w:rPr>
          <w:rFonts w:hint="default" w:ascii="Times New Roman" w:hAnsi="Times New Roman" w:cs="Times New Roman"/>
          <w:color w:val="1155CC"/>
          <w:u w:val="single"/>
          <w:rtl w:val="0"/>
          <w:lang w:val="en-US"/>
        </w:rPr>
        <w:t xml:space="preserve">) </w:t>
      </w:r>
    </w:p>
    <w:p>
      <w:pPr>
        <w:numPr>
          <w:numId w:val="0"/>
        </w:numPr>
        <w:ind w:leftChars="0"/>
        <w:jc w:val="both"/>
        <w:rPr>
          <w:rFonts w:hint="default" w:ascii="Times New Roman" w:hAnsi="Times New Roman" w:eastAsia="SimSun" w:cs="Times New Roman"/>
          <w:i w:val="0"/>
          <w:iCs w:val="0"/>
          <w:caps w:val="0"/>
          <w:color w:val="000000"/>
          <w:spacing w:val="0"/>
          <w:sz w:val="19"/>
          <w:szCs w:val="19"/>
          <w:shd w:val="clear" w:fill="FFFFFF"/>
          <w:lang w:val="en-US"/>
        </w:rPr>
      </w:pP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Bạn hãy so sánh Cookie và Session.</w:t>
      </w:r>
    </w:p>
    <w:p>
      <w:pPr>
        <w:numPr>
          <w:numId w:val="0"/>
        </w:numPr>
        <w:ind w:left="360" w:leftChars="0"/>
        <w:jc w:val="both"/>
        <w:rPr>
          <w:rFonts w:hint="default" w:ascii="Times New Roman" w:hAnsi="Times New Roman" w:cs="Times New Roman"/>
          <w:rtl w:val="0"/>
          <w:lang w:val="en-US"/>
        </w:rPr>
      </w:pPr>
      <w:r>
        <w:rPr>
          <w:rFonts w:hint="default" w:ascii="Times New Roman" w:hAnsi="Times New Roman" w:cs="Times New Roman"/>
          <w:rtl w:val="0"/>
          <w:lang w:val="en-US"/>
        </w:rPr>
        <w:t xml:space="preserve">=&gt; </w:t>
      </w:r>
    </w:p>
    <w:tbl>
      <w:tblPr>
        <w:tblW w:w="8400" w:type="dxa"/>
        <w:tblInd w:w="9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755"/>
        <w:gridCol w:w="4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rPr>
        <w:tc>
          <w:tcPr>
            <w:tcW w:w="0" w:type="auto"/>
            <w:shd w:val="clear" w:color="auto" w:fill="auto"/>
            <w:vAlign w:val="top"/>
          </w:tcPr>
          <w:p>
            <w:pPr>
              <w:keepNext w:val="0"/>
              <w:keepLines w:val="0"/>
              <w:widowControl/>
              <w:suppressLineNumbers w:val="0"/>
              <w:jc w:val="center"/>
              <w:textAlignment w:val="top"/>
              <w:rPr>
                <w:rFonts w:hint="default" w:ascii="Times New Roman" w:hAnsi="Times New Roman" w:eastAsia="Segoe UI" w:cs="Times New Roman"/>
                <w:b/>
                <w:bCs/>
                <w:i w:val="0"/>
                <w:iCs w:val="0"/>
                <w:caps w:val="0"/>
                <w:color w:val="1B1B1B"/>
                <w:spacing w:val="0"/>
                <w:sz w:val="21"/>
                <w:szCs w:val="21"/>
              </w:rPr>
            </w:pPr>
            <w:r>
              <w:rPr>
                <w:rFonts w:hint="default" w:ascii="Times New Roman" w:hAnsi="Times New Roman" w:eastAsia="Segoe UI" w:cs="Times New Roman"/>
                <w:b/>
                <w:bCs/>
                <w:i w:val="0"/>
                <w:iCs w:val="0"/>
                <w:caps w:val="0"/>
                <w:color w:val="1B1B1B"/>
                <w:spacing w:val="0"/>
                <w:kern w:val="0"/>
                <w:sz w:val="21"/>
                <w:szCs w:val="21"/>
                <w:lang w:val="en-US" w:eastAsia="zh-CN" w:bidi="ar"/>
              </w:rPr>
              <w:t>Cookie</w:t>
            </w:r>
          </w:p>
        </w:tc>
        <w:tc>
          <w:tcPr>
            <w:tcW w:w="0" w:type="auto"/>
            <w:shd w:val="clear" w:color="auto" w:fill="auto"/>
            <w:vAlign w:val="top"/>
          </w:tcPr>
          <w:p>
            <w:pPr>
              <w:keepNext w:val="0"/>
              <w:keepLines w:val="0"/>
              <w:widowControl/>
              <w:suppressLineNumbers w:val="0"/>
              <w:jc w:val="center"/>
              <w:textAlignment w:val="top"/>
              <w:rPr>
                <w:rFonts w:hint="default" w:ascii="Times New Roman" w:hAnsi="Times New Roman" w:eastAsia="Segoe UI" w:cs="Times New Roman"/>
                <w:b/>
                <w:bCs/>
                <w:i w:val="0"/>
                <w:iCs w:val="0"/>
                <w:caps w:val="0"/>
                <w:color w:val="1B1B1B"/>
                <w:spacing w:val="0"/>
                <w:sz w:val="21"/>
                <w:szCs w:val="21"/>
              </w:rPr>
            </w:pPr>
            <w:r>
              <w:rPr>
                <w:rFonts w:hint="default" w:ascii="Times New Roman" w:hAnsi="Times New Roman" w:eastAsia="Segoe UI" w:cs="Times New Roman"/>
                <w:b/>
                <w:bCs/>
                <w:i w:val="0"/>
                <w:iCs w:val="0"/>
                <w:caps w:val="0"/>
                <w:color w:val="1B1B1B"/>
                <w:spacing w:val="0"/>
                <w:kern w:val="0"/>
                <w:sz w:val="21"/>
                <w:szCs w:val="21"/>
                <w:lang w:val="en-US" w:eastAsia="zh-CN" w:bidi="ar"/>
              </w:rPr>
              <w:t>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Cookie</w:t>
            </w:r>
            <w:r>
              <w:rPr>
                <w:rFonts w:hint="default" w:ascii="Times New Roman" w:hAnsi="Times New Roman" w:eastAsia="Segoe UI" w:cs="Times New Roman"/>
                <w:i w:val="0"/>
                <w:iCs w:val="0"/>
                <w:caps w:val="0"/>
                <w:color w:val="1B1B1B"/>
                <w:spacing w:val="0"/>
                <w:kern w:val="0"/>
                <w:sz w:val="21"/>
                <w:szCs w:val="21"/>
                <w:lang w:val="en-US" w:eastAsia="zh-CN" w:bidi="ar"/>
              </w:rPr>
              <w:t> được lưu trữ trên trình duyệt của người dùng.</w:t>
            </w:r>
          </w:p>
        </w:tc>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Session</w:t>
            </w:r>
            <w:r>
              <w:rPr>
                <w:rFonts w:hint="default" w:ascii="Times New Roman" w:hAnsi="Times New Roman" w:eastAsia="Segoe UI" w:cs="Times New Roman"/>
                <w:i w:val="0"/>
                <w:iCs w:val="0"/>
                <w:caps w:val="0"/>
                <w:color w:val="1B1B1B"/>
                <w:spacing w:val="0"/>
                <w:kern w:val="0"/>
                <w:sz w:val="21"/>
                <w:szCs w:val="21"/>
                <w:lang w:val="en-US" w:eastAsia="zh-CN" w:bidi="ar"/>
              </w:rPr>
              <w:t> không được lưu trữ trong trình duyệt của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cookie</w:t>
            </w:r>
            <w:r>
              <w:rPr>
                <w:rFonts w:hint="default" w:ascii="Times New Roman" w:hAnsi="Times New Roman" w:eastAsia="Segoe UI" w:cs="Times New Roman"/>
                <w:i w:val="0"/>
                <w:iCs w:val="0"/>
                <w:caps w:val="0"/>
                <w:color w:val="1B1B1B"/>
                <w:spacing w:val="0"/>
                <w:kern w:val="0"/>
                <w:sz w:val="21"/>
                <w:szCs w:val="21"/>
                <w:lang w:val="en-US" w:eastAsia="zh-CN" w:bidi="ar"/>
              </w:rPr>
              <w:t> được lưu trữ ở phía máy khách.</w:t>
            </w:r>
          </w:p>
        </w:tc>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session</w:t>
            </w:r>
            <w:r>
              <w:rPr>
                <w:rFonts w:hint="default" w:ascii="Times New Roman" w:hAnsi="Times New Roman" w:eastAsia="Segoe UI" w:cs="Times New Roman"/>
                <w:i w:val="0"/>
                <w:iCs w:val="0"/>
                <w:caps w:val="0"/>
                <w:color w:val="1B1B1B"/>
                <w:spacing w:val="0"/>
                <w:kern w:val="0"/>
                <w:sz w:val="21"/>
                <w:szCs w:val="21"/>
                <w:lang w:val="en-US" w:eastAsia="zh-CN" w:bidi="ar"/>
              </w:rPr>
              <w:t> được lưu trữ ở phía máy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cookie</w:t>
            </w:r>
            <w:r>
              <w:rPr>
                <w:rFonts w:hint="default" w:ascii="Times New Roman" w:hAnsi="Times New Roman" w:eastAsia="Segoe UI" w:cs="Times New Roman"/>
                <w:i w:val="0"/>
                <w:iCs w:val="0"/>
                <w:caps w:val="0"/>
                <w:color w:val="1B1B1B"/>
                <w:spacing w:val="0"/>
                <w:kern w:val="0"/>
                <w:sz w:val="21"/>
                <w:szCs w:val="21"/>
                <w:lang w:val="en-US" w:eastAsia="zh-CN" w:bidi="ar"/>
              </w:rPr>
              <w:t> dễ dàng sửa đổi khi chúng được lưu trữ ở phía khách hàng.</w:t>
            </w:r>
          </w:p>
        </w:tc>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session</w:t>
            </w:r>
            <w:r>
              <w:rPr>
                <w:rFonts w:hint="default" w:ascii="Times New Roman" w:hAnsi="Times New Roman" w:eastAsia="Segoe UI" w:cs="Times New Roman"/>
                <w:i w:val="0"/>
                <w:iCs w:val="0"/>
                <w:caps w:val="0"/>
                <w:color w:val="1B1B1B"/>
                <w:spacing w:val="0"/>
                <w:kern w:val="0"/>
                <w:sz w:val="21"/>
                <w:szCs w:val="21"/>
                <w:lang w:val="en-US" w:eastAsia="zh-CN" w:bidi="ar"/>
              </w:rPr>
              <w:t> không dễ dàng sửa đổi vì chúng được lưu trữ ở phía máy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cookie</w:t>
            </w:r>
            <w:r>
              <w:rPr>
                <w:rFonts w:hint="default" w:ascii="Times New Roman" w:hAnsi="Times New Roman" w:eastAsia="Segoe UI" w:cs="Times New Roman"/>
                <w:i w:val="0"/>
                <w:iCs w:val="0"/>
                <w:caps w:val="0"/>
                <w:color w:val="1B1B1B"/>
                <w:spacing w:val="0"/>
                <w:kern w:val="0"/>
                <w:sz w:val="21"/>
                <w:szCs w:val="21"/>
                <w:lang w:val="en-US" w:eastAsia="zh-CN" w:bidi="ar"/>
              </w:rPr>
              <w:t> có sẵn trong trình duyệt của chúng ta đến khi hết hạn.</w:t>
            </w:r>
          </w:p>
        </w:tc>
        <w:tc>
          <w:tcPr>
            <w:tcW w:w="0" w:type="auto"/>
            <w:shd w:val="clear" w:color="auto" w:fill="auto"/>
            <w:vAlign w:val="top"/>
          </w:tcPr>
          <w:p>
            <w:pPr>
              <w:keepNext w:val="0"/>
              <w:keepLines w:val="0"/>
              <w:widowControl/>
              <w:suppressLineNumbers w:val="0"/>
              <w:jc w:val="left"/>
              <w:textAlignment w:val="top"/>
              <w:rPr>
                <w:rFonts w:hint="default" w:ascii="Times New Roman" w:hAnsi="Times New Roman" w:eastAsia="Segoe UI" w:cs="Times New Roman"/>
                <w:i w:val="0"/>
                <w:iCs w:val="0"/>
                <w:caps w:val="0"/>
                <w:color w:val="1B1B1B"/>
                <w:spacing w:val="0"/>
                <w:sz w:val="21"/>
                <w:szCs w:val="21"/>
              </w:rPr>
            </w:pPr>
            <w:r>
              <w:rPr>
                <w:rFonts w:hint="default" w:ascii="Times New Roman" w:hAnsi="Times New Roman" w:eastAsia="Segoe UI" w:cs="Times New Roman"/>
                <w:i w:val="0"/>
                <w:iCs w:val="0"/>
                <w:caps w:val="0"/>
                <w:color w:val="1B1B1B"/>
                <w:spacing w:val="0"/>
                <w:kern w:val="0"/>
                <w:sz w:val="21"/>
                <w:szCs w:val="21"/>
                <w:lang w:val="en-US" w:eastAsia="zh-CN" w:bidi="ar"/>
              </w:rPr>
              <w:t>Dữ liệu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session</w:t>
            </w:r>
            <w:r>
              <w:rPr>
                <w:rFonts w:hint="default" w:ascii="Times New Roman" w:hAnsi="Times New Roman" w:eastAsia="Segoe UI" w:cs="Times New Roman"/>
                <w:i w:val="0"/>
                <w:iCs w:val="0"/>
                <w:caps w:val="0"/>
                <w:color w:val="1B1B1B"/>
                <w:spacing w:val="0"/>
                <w:kern w:val="0"/>
                <w:sz w:val="21"/>
                <w:szCs w:val="21"/>
                <w:lang w:val="en-US" w:eastAsia="zh-CN" w:bidi="ar"/>
              </w:rPr>
              <w:t> có sẵn cho trình duyệt chạy. Sau khi đóng trình duyệt sẽ mất thông tin </w:t>
            </w:r>
            <w:r>
              <w:rPr>
                <w:rStyle w:val="17"/>
                <w:rFonts w:hint="default" w:ascii="Times New Roman" w:hAnsi="Times New Roman" w:eastAsia="Segoe UI" w:cs="Times New Roman"/>
                <w:b/>
                <w:bCs/>
                <w:i w:val="0"/>
                <w:iCs w:val="0"/>
                <w:caps w:val="0"/>
                <w:color w:val="1B1B1B"/>
                <w:spacing w:val="0"/>
                <w:kern w:val="0"/>
                <w:sz w:val="21"/>
                <w:szCs w:val="21"/>
                <w:lang w:val="en-US" w:eastAsia="zh-CN" w:bidi="ar"/>
              </w:rPr>
              <w:t>session</w:t>
            </w:r>
            <w:r>
              <w:rPr>
                <w:rFonts w:hint="default" w:ascii="Times New Roman" w:hAnsi="Times New Roman" w:eastAsia="Segoe UI" w:cs="Times New Roman"/>
                <w:i w:val="0"/>
                <w:iCs w:val="0"/>
                <w:caps w:val="0"/>
                <w:color w:val="1B1B1B"/>
                <w:spacing w:val="0"/>
                <w:kern w:val="0"/>
                <w:sz w:val="21"/>
                <w:szCs w:val="21"/>
                <w:lang w:val="en-US" w:eastAsia="zh-CN" w:bidi="ar"/>
              </w:rPr>
              <w:t>.</w:t>
            </w:r>
          </w:p>
        </w:tc>
      </w:tr>
    </w:tbl>
    <w:p>
      <w:pPr>
        <w:numPr>
          <w:numId w:val="0"/>
        </w:numPr>
        <w:ind w:left="360" w:leftChars="0"/>
        <w:jc w:val="both"/>
        <w:rPr>
          <w:rFonts w:hint="default" w:ascii="Times New Roman" w:hAnsi="Times New Roman" w:cs="Times New Roman"/>
          <w:u w:val="none"/>
          <w:lang w:val="en-US"/>
        </w:rPr>
      </w:pP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Chỉnh sửa các đoạn gán, khởi tạo, lấy giá trị cookie trong log.php và homepage.php thay bằng cách dùng Session. Tạo tập tin thoat.php để xóa các giá trị trong session, cookie thực hiện chức năng log out khỏi hệ thống.</w:t>
      </w: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Bạn đọc trong</w:t>
      </w:r>
      <w:r>
        <w:rPr>
          <w:rFonts w:hint="default" w:ascii="Times New Roman" w:hAnsi="Times New Roman" w:cs="Times New Roman"/>
          <w:vertAlign w:val="superscript"/>
        </w:rPr>
        <w:footnoteReference w:id="3"/>
      </w:r>
      <w:r>
        <w:rPr>
          <w:rFonts w:hint="default" w:ascii="Times New Roman" w:hAnsi="Times New Roman" w:cs="Times New Roman"/>
          <w:rtl w:val="0"/>
        </w:rPr>
        <w:t xml:space="preserve"> để tìm hiểu và mô tả các cơ chế, các hàm/thủ tục để thực hiện việc upload.</w:t>
      </w:r>
    </w:p>
    <w:p>
      <w:pPr>
        <w:numPr>
          <w:numId w:val="0"/>
        </w:numPr>
        <w:ind w:left="360" w:leftChars="0"/>
        <w:jc w:val="both"/>
        <w:rPr>
          <w:rFonts w:hint="default" w:ascii="Times New Roman" w:hAnsi="Times New Roman" w:cs="Times New Roman"/>
          <w:sz w:val="24"/>
          <w:szCs w:val="24"/>
          <w:u w:val="none"/>
          <w:lang w:val="en-US"/>
        </w:rPr>
      </w:pPr>
      <w:r>
        <w:rPr>
          <w:rFonts w:hint="default" w:ascii="Times New Roman" w:hAnsi="Times New Roman" w:cs="Times New Roman"/>
          <w:u w:val="none"/>
          <w:lang w:val="en-US"/>
        </w:rPr>
        <w:t>=</w:t>
      </w:r>
      <w:r>
        <w:rPr>
          <w:rFonts w:hint="default" w:ascii="Times New Roman" w:hAnsi="Times New Roman" w:cs="Times New Roman"/>
          <w:sz w:val="24"/>
          <w:szCs w:val="24"/>
          <w:u w:val="none"/>
          <w:lang w:val="en-US"/>
        </w:rPr>
        <w:t xml:space="preserve">&gt; Để thực hiện việc upload: </w:t>
      </w:r>
    </w:p>
    <w:p>
      <w:pPr>
        <w:numPr>
          <w:ilvl w:val="0"/>
          <w:numId w:val="11"/>
        </w:numPr>
        <w:ind w:left="1525" w:leftChars="0" w:hanging="425" w:firstLineChars="0"/>
        <w:jc w:val="both"/>
        <w:rPr>
          <w:rFonts w:hint="default" w:ascii="Times New Roman" w:hAnsi="Times New Roman" w:eastAsia="Consolas" w:cs="Times New Roman"/>
          <w:i w:val="0"/>
          <w:iCs w:val="0"/>
          <w:caps w:val="0"/>
          <w:color w:val="000000"/>
          <w:spacing w:val="0"/>
          <w:kern w:val="0"/>
          <w:sz w:val="24"/>
          <w:szCs w:val="24"/>
          <w:shd w:val="clear" w:fill="FFFFFF"/>
          <w:lang w:val="en-US" w:eastAsia="zh-CN" w:bidi="ar"/>
        </w:rPr>
      </w:pPr>
      <w:r>
        <w:rPr>
          <w:rFonts w:hint="default" w:ascii="Times New Roman" w:hAnsi="Times New Roman" w:eastAsia="Segoe UI" w:cs="Times New Roman"/>
          <w:i w:val="0"/>
          <w:iCs w:val="0"/>
          <w:caps w:val="0"/>
          <w:color w:val="000000"/>
          <w:spacing w:val="0"/>
          <w:sz w:val="24"/>
          <w:szCs w:val="24"/>
          <w:shd w:val="clear" w:fill="FFFFFF"/>
        </w:rPr>
        <w:t>Định cấu hình Tệp "php.ini"</w:t>
      </w:r>
      <w:r>
        <w:rPr>
          <w:rFonts w:hint="default" w:ascii="Times New Roman" w:hAnsi="Times New Roman" w:eastAsia="Segoe UI" w:cs="Times New Roman"/>
          <w:i w:val="0"/>
          <w:iCs w:val="0"/>
          <w:caps w:val="0"/>
          <w:color w:val="000000"/>
          <w:spacing w:val="0"/>
          <w:sz w:val="24"/>
          <w:szCs w:val="24"/>
          <w:shd w:val="clear" w:fill="FFFFFF"/>
          <w:lang w:val="en-US"/>
        </w:rPr>
        <w:t xml:space="preserve">: </w:t>
      </w:r>
      <w:r>
        <w:rPr>
          <w:rFonts w:hint="default" w:ascii="Times New Roman" w:hAnsi="Times New Roman" w:cs="Times New Roman"/>
          <w:i w:val="0"/>
          <w:iCs w:val="0"/>
          <w:caps w:val="0"/>
          <w:color w:val="000000"/>
          <w:spacing w:val="0"/>
          <w:sz w:val="24"/>
          <w:szCs w:val="24"/>
          <w:shd w:val="clear" w:fill="FFFFFF"/>
        </w:rPr>
        <w:t>hãy tìm kiếm lệnh </w:t>
      </w:r>
      <w:r>
        <w:rPr>
          <w:rStyle w:val="13"/>
          <w:rFonts w:hint="default" w:ascii="Times New Roman" w:hAnsi="Times New Roman" w:eastAsia="Consolas" w:cs="Times New Roman"/>
          <w:i w:val="0"/>
          <w:iCs w:val="0"/>
          <w:caps w:val="0"/>
          <w:color w:val="DC143C"/>
          <w:spacing w:val="0"/>
          <w:sz w:val="24"/>
          <w:szCs w:val="24"/>
          <w:bdr w:val="none" w:color="auto" w:sz="0" w:space="0"/>
          <w:shd w:val="clear" w:fill="FFFFFF"/>
        </w:rPr>
        <w:t>file_uploads</w:t>
      </w:r>
      <w:r>
        <w:rPr>
          <w:rStyle w:val="13"/>
          <w:rFonts w:hint="default" w:ascii="Times New Roman" w:hAnsi="Times New Roman" w:eastAsia="Consolas" w:cs="Times New Roman"/>
          <w:i w:val="0"/>
          <w:iCs w:val="0"/>
          <w:caps w:val="0"/>
          <w:color w:val="DC143C"/>
          <w:spacing w:val="0"/>
          <w:sz w:val="24"/>
          <w:szCs w:val="24"/>
          <w:bdr w:val="none" w:color="auto" w:sz="0" w:space="0"/>
          <w:shd w:val="clear" w:fill="FFFFFF"/>
          <w:lang w:val="en-US"/>
        </w:rPr>
        <w:t xml:space="preserve"> </w:t>
      </w:r>
      <w:r>
        <w:rPr>
          <w:rFonts w:hint="default" w:ascii="Times New Roman" w:hAnsi="Times New Roman" w:cs="Times New Roman"/>
          <w:i w:val="0"/>
          <w:iCs w:val="0"/>
          <w:caps w:val="0"/>
          <w:color w:val="000000"/>
          <w:spacing w:val="0"/>
          <w:sz w:val="24"/>
          <w:szCs w:val="24"/>
          <w:shd w:val="clear" w:fill="FFFFFF"/>
        </w:rPr>
        <w:t>và đặt nó thành Bật:</w:t>
      </w:r>
      <w:r>
        <w:rPr>
          <w:rFonts w:hint="default" w:ascii="Times New Roman" w:hAnsi="Times New Roman" w:cs="Times New Roman"/>
          <w:i w:val="0"/>
          <w:iCs w:val="0"/>
          <w:caps w:val="0"/>
          <w:color w:val="000000"/>
          <w:spacing w:val="0"/>
          <w:sz w:val="24"/>
          <w:szCs w:val="24"/>
          <w:shd w:val="clear" w:fill="FFFFFF"/>
          <w:lang w:val="en-US"/>
        </w:rPr>
        <w:t xml:space="preserve"> </w:t>
      </w:r>
      <w:r>
        <w:rPr>
          <w:rFonts w:hint="default" w:ascii="Times New Roman" w:hAnsi="Times New Roman" w:eastAsia="Consolas" w:cs="Times New Roman"/>
          <w:i w:val="0"/>
          <w:iCs w:val="0"/>
          <w:caps w:val="0"/>
          <w:color w:val="000000"/>
          <w:spacing w:val="0"/>
          <w:kern w:val="0"/>
          <w:sz w:val="24"/>
          <w:szCs w:val="24"/>
          <w:shd w:val="clear" w:fill="FFFFFF"/>
          <w:lang w:val="en-US" w:eastAsia="zh-CN" w:bidi="ar"/>
        </w:rPr>
        <w:t>file_uploads = On</w:t>
      </w:r>
    </w:p>
    <w:p>
      <w:pPr>
        <w:numPr>
          <w:ilvl w:val="0"/>
          <w:numId w:val="11"/>
        </w:numPr>
        <w:ind w:left="1525" w:leftChars="0" w:hanging="425" w:firstLineChars="0"/>
        <w:jc w:val="both"/>
        <w:rPr>
          <w:rFonts w:hint="default" w:ascii="Times New Roman" w:hAnsi="Times New Roman" w:eastAsia="Consolas" w:cs="Times New Roman"/>
          <w:i w:val="0"/>
          <w:iCs w:val="0"/>
          <w:caps w:val="0"/>
          <w:color w:val="000000"/>
          <w:spacing w:val="0"/>
          <w:kern w:val="0"/>
          <w:sz w:val="24"/>
          <w:szCs w:val="24"/>
          <w:shd w:val="clear" w:fill="FFFFFF"/>
          <w:lang w:val="en-US" w:eastAsia="zh-CN" w:bidi="ar"/>
        </w:rPr>
      </w:pPr>
      <w:r>
        <w:rPr>
          <w:rFonts w:hint="default" w:ascii="Times New Roman" w:hAnsi="Times New Roman" w:eastAsia="Consolas" w:cs="Times New Roman"/>
          <w:i w:val="0"/>
          <w:iCs w:val="0"/>
          <w:caps w:val="0"/>
          <w:color w:val="000000"/>
          <w:spacing w:val="0"/>
          <w:kern w:val="0"/>
          <w:sz w:val="24"/>
          <w:szCs w:val="24"/>
          <w:shd w:val="clear" w:fill="FFFFFF"/>
          <w:lang w:val="en-US" w:eastAsia="zh-CN" w:bidi="ar"/>
        </w:rPr>
        <w:t xml:space="preserve">Tạo biểu mẫu HTML </w:t>
      </w:r>
    </w:p>
    <w:p>
      <w:pPr>
        <w:numPr>
          <w:ilvl w:val="0"/>
          <w:numId w:val="11"/>
        </w:numPr>
        <w:ind w:left="1525" w:leftChars="0" w:hanging="425" w:firstLineChars="0"/>
        <w:jc w:val="both"/>
        <w:rPr>
          <w:rFonts w:hint="default" w:ascii="Times New Roman" w:hAnsi="Times New Roman" w:eastAsia="Consolas" w:cs="Times New Roman"/>
          <w:i w:val="0"/>
          <w:iCs w:val="0"/>
          <w:caps w:val="0"/>
          <w:color w:val="000000"/>
          <w:spacing w:val="0"/>
          <w:kern w:val="0"/>
          <w:sz w:val="24"/>
          <w:szCs w:val="24"/>
          <w:shd w:val="clear" w:fill="FFFFFF"/>
          <w:lang w:val="en-US" w:eastAsia="zh-CN" w:bidi="ar"/>
        </w:rPr>
      </w:pPr>
      <w:r>
        <w:rPr>
          <w:rFonts w:hint="default" w:ascii="Times New Roman" w:hAnsi="Times New Roman" w:eastAsia="Consolas" w:cs="Times New Roman"/>
          <w:i w:val="0"/>
          <w:iCs w:val="0"/>
          <w:caps w:val="0"/>
          <w:color w:val="000000"/>
          <w:spacing w:val="0"/>
          <w:kern w:val="0"/>
          <w:sz w:val="24"/>
          <w:szCs w:val="24"/>
          <w:shd w:val="clear" w:fill="FFFFFF"/>
          <w:lang w:val="en-US" w:eastAsia="zh-CN" w:bidi="ar"/>
        </w:rPr>
        <w:t xml:space="preserve">Tạo tập lệnh PHP tải lên: </w:t>
      </w:r>
    </w:p>
    <w:p>
      <w:pPr>
        <w:keepNext w:val="0"/>
        <w:keepLines w:val="0"/>
        <w:widowControl/>
        <w:numPr>
          <w:ilvl w:val="0"/>
          <w:numId w:val="12"/>
        </w:numPr>
        <w:suppressLineNumbers w:val="0"/>
        <w:tabs>
          <w:tab w:val="left" w:pos="720"/>
          <w:tab w:val="clear" w:pos="1140"/>
        </w:tabs>
        <w:spacing w:before="0" w:beforeAutospacing="1" w:after="0" w:afterAutospacing="1"/>
        <w:ind w:left="1900" w:leftChars="0" w:hanging="360"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 target_dir = "uploads /" - chỉ định thư mục nơi tệp sẽ được đặt</w:t>
      </w:r>
    </w:p>
    <w:p>
      <w:pPr>
        <w:keepNext w:val="0"/>
        <w:keepLines w:val="0"/>
        <w:widowControl/>
        <w:numPr>
          <w:ilvl w:val="0"/>
          <w:numId w:val="12"/>
        </w:numPr>
        <w:suppressLineNumbers w:val="0"/>
        <w:tabs>
          <w:tab w:val="left" w:pos="720"/>
          <w:tab w:val="clear" w:pos="1140"/>
        </w:tabs>
        <w:spacing w:before="0" w:beforeAutospacing="1" w:after="0" w:afterAutospacing="1"/>
        <w:ind w:left="1900" w:leftChars="0" w:hanging="360"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 target_file chỉ định đường dẫn của tệp sẽ được tải lên</w:t>
      </w:r>
    </w:p>
    <w:p>
      <w:pPr>
        <w:keepNext w:val="0"/>
        <w:keepLines w:val="0"/>
        <w:widowControl/>
        <w:numPr>
          <w:ilvl w:val="0"/>
          <w:numId w:val="12"/>
        </w:numPr>
        <w:suppressLineNumbers w:val="0"/>
        <w:tabs>
          <w:tab w:val="left" w:pos="720"/>
          <w:tab w:val="clear" w:pos="1140"/>
        </w:tabs>
        <w:spacing w:before="0" w:beforeAutospacing="1" w:after="0" w:afterAutospacing="1"/>
        <w:ind w:left="1900" w:leftChars="0" w:hanging="360"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 uploadOk = 1 chưa được sử dụng (sẽ được sử dụng sau)</w:t>
      </w:r>
    </w:p>
    <w:p>
      <w:pPr>
        <w:keepNext w:val="0"/>
        <w:keepLines w:val="0"/>
        <w:widowControl/>
        <w:numPr>
          <w:ilvl w:val="0"/>
          <w:numId w:val="12"/>
        </w:numPr>
        <w:suppressLineNumbers w:val="0"/>
        <w:tabs>
          <w:tab w:val="left" w:pos="720"/>
          <w:tab w:val="clear" w:pos="1140"/>
        </w:tabs>
        <w:spacing w:before="0" w:beforeAutospacing="1" w:after="0" w:afterAutospacing="1"/>
        <w:ind w:left="1900" w:leftChars="0" w:hanging="360"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 imageFileType giữ phần mở rộng tệp của tệp (chữ thường)</w:t>
      </w:r>
    </w:p>
    <w:p>
      <w:pPr>
        <w:keepNext w:val="0"/>
        <w:keepLines w:val="0"/>
        <w:widowControl/>
        <w:numPr>
          <w:ilvl w:val="0"/>
          <w:numId w:val="12"/>
        </w:numPr>
        <w:suppressLineNumbers w:val="0"/>
        <w:tabs>
          <w:tab w:val="left" w:pos="720"/>
          <w:tab w:val="clear" w:pos="1140"/>
        </w:tabs>
        <w:spacing w:before="0" w:beforeAutospacing="1" w:after="0" w:afterAutospacing="1"/>
        <w:ind w:left="1900" w:leftChars="0" w:hanging="360" w:firstLineChars="0"/>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shd w:val="clear" w:fill="FFFFFF"/>
        </w:rPr>
        <w:t>Tiếp theo, hãy kiểm tra xem file ảnh là ảnh thật hay ảnh giả</w:t>
      </w:r>
    </w:p>
    <w:p>
      <w:pPr>
        <w:keepNext w:val="0"/>
        <w:keepLines w:val="0"/>
        <w:widowControl/>
        <w:numPr>
          <w:ilvl w:val="0"/>
          <w:numId w:val="11"/>
        </w:numPr>
        <w:suppressLineNumbers w:val="0"/>
        <w:tabs>
          <w:tab w:val="left" w:pos="720"/>
          <w:tab w:val="clear" w:pos="425"/>
        </w:tabs>
        <w:spacing w:before="0" w:beforeAutospacing="1" w:after="0" w:afterAutospacing="1"/>
        <w:ind w:left="15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Kiểm tra xem tệp có tồn tại chưa : </w:t>
      </w:r>
    </w:p>
    <w:p>
      <w:pPr>
        <w:keepNext w:val="0"/>
        <w:keepLines w:val="0"/>
        <w:widowControl/>
        <w:numPr>
          <w:numId w:val="0"/>
        </w:numPr>
        <w:suppressLineNumbers w:val="0"/>
        <w:tabs>
          <w:tab w:val="left" w:pos="720"/>
        </w:tabs>
        <w:spacing w:before="0" w:beforeAutospacing="1" w:after="0" w:afterAutospacing="1"/>
        <w:ind w:left="1100" w:leftChars="0"/>
        <w:rPr>
          <w:rFonts w:hint="default" w:ascii="Times New Roman" w:hAnsi="Times New Roman" w:eastAsia="Consolas" w:cs="Times New Roman"/>
          <w:i w:val="0"/>
          <w:iCs w:val="0"/>
          <w:caps w:val="0"/>
          <w:color w:val="000000"/>
          <w:spacing w:val="0"/>
          <w:sz w:val="24"/>
          <w:szCs w:val="24"/>
          <w:shd w:val="clear" w:fill="FFFFFF"/>
        </w:rPr>
      </w:pPr>
      <w:r>
        <w:rPr>
          <w:rFonts w:hint="default" w:ascii="Times New Roman" w:hAnsi="Times New Roman" w:eastAsia="Consolas" w:cs="Times New Roman"/>
          <w:i w:val="0"/>
          <w:iCs w:val="0"/>
          <w:caps w:val="0"/>
          <w:color w:val="000000"/>
          <w:spacing w:val="0"/>
          <w:sz w:val="24"/>
          <w:szCs w:val="24"/>
          <w:shd w:val="clear" w:fill="FFFFFF"/>
        </w:rPr>
        <w:t>if (file_exists($target_file)) {</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echo "Sorry, file already exists.";</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$uploadOk = 0;</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w:t>
      </w:r>
    </w:p>
    <w:p>
      <w:pPr>
        <w:keepNext w:val="0"/>
        <w:keepLines w:val="0"/>
        <w:widowControl/>
        <w:numPr>
          <w:ilvl w:val="0"/>
          <w:numId w:val="11"/>
        </w:numPr>
        <w:suppressLineNumbers w:val="0"/>
        <w:tabs>
          <w:tab w:val="left" w:pos="720"/>
          <w:tab w:val="clear" w:pos="425"/>
        </w:tabs>
        <w:spacing w:before="0" w:beforeAutospacing="1" w:after="0" w:afterAutospacing="1"/>
        <w:ind w:left="1525" w:leftChars="0" w:hanging="425" w:firstLineChars="0"/>
        <w:rPr>
          <w:rFonts w:hint="default" w:ascii="Times New Roman" w:hAnsi="Times New Roman" w:eastAsia="Consolas" w:cs="Times New Roman"/>
          <w:i w:val="0"/>
          <w:iCs w:val="0"/>
          <w:caps w:val="0"/>
          <w:color w:val="000000"/>
          <w:spacing w:val="0"/>
          <w:sz w:val="24"/>
          <w:szCs w:val="24"/>
          <w:shd w:val="clear" w:fill="FFFFFF"/>
          <w:lang w:val="en-US"/>
        </w:rPr>
      </w:pPr>
      <w:r>
        <w:rPr>
          <w:rFonts w:hint="default" w:ascii="Times New Roman" w:hAnsi="Times New Roman" w:eastAsia="Consolas" w:cs="Times New Roman"/>
          <w:i w:val="0"/>
          <w:iCs w:val="0"/>
          <w:caps w:val="0"/>
          <w:color w:val="000000"/>
          <w:spacing w:val="0"/>
          <w:sz w:val="24"/>
          <w:szCs w:val="24"/>
          <w:shd w:val="clear" w:fill="FFFFFF"/>
          <w:lang w:val="en-US"/>
        </w:rPr>
        <w:t>Giới hạn kích thước tệp: VD-Cho giới hạn không được lớn hơn 500KB</w:t>
      </w:r>
    </w:p>
    <w:p>
      <w:pPr>
        <w:keepNext w:val="0"/>
        <w:keepLines w:val="0"/>
        <w:widowControl/>
        <w:numPr>
          <w:numId w:val="0"/>
        </w:numPr>
        <w:suppressLineNumbers w:val="0"/>
        <w:tabs>
          <w:tab w:val="left" w:pos="720"/>
        </w:tabs>
        <w:spacing w:before="0" w:beforeAutospacing="1" w:after="0" w:afterAutospacing="1"/>
        <w:ind w:left="1100" w:leftChars="0"/>
        <w:rPr>
          <w:rFonts w:hint="default" w:ascii="Times New Roman" w:hAnsi="Times New Roman" w:eastAsia="Consolas" w:cs="Times New Roman"/>
          <w:i w:val="0"/>
          <w:iCs w:val="0"/>
          <w:caps w:val="0"/>
          <w:color w:val="000000"/>
          <w:spacing w:val="0"/>
          <w:sz w:val="24"/>
          <w:szCs w:val="24"/>
          <w:shd w:val="clear" w:fill="FFFFFF"/>
          <w:lang w:val="en-US"/>
        </w:rPr>
      </w:pPr>
      <w:r>
        <w:rPr>
          <w:rFonts w:hint="default" w:ascii="Times New Roman" w:hAnsi="Times New Roman" w:eastAsia="Consolas" w:cs="Times New Roman"/>
          <w:i w:val="0"/>
          <w:iCs w:val="0"/>
          <w:caps w:val="0"/>
          <w:color w:val="000000"/>
          <w:spacing w:val="0"/>
          <w:sz w:val="24"/>
          <w:szCs w:val="24"/>
          <w:shd w:val="clear" w:fill="FFFFFF"/>
        </w:rPr>
        <w:t>if ($_FILES["fileToUpload"]["size"] &gt; 500000) {</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echo "Sorry, your file is too large.";</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$uploadOk = 0;</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w:t>
      </w:r>
    </w:p>
    <w:p>
      <w:pPr>
        <w:keepNext w:val="0"/>
        <w:keepLines w:val="0"/>
        <w:widowControl/>
        <w:numPr>
          <w:ilvl w:val="0"/>
          <w:numId w:val="11"/>
        </w:numPr>
        <w:suppressLineNumbers w:val="0"/>
        <w:tabs>
          <w:tab w:val="left" w:pos="720"/>
          <w:tab w:val="clear" w:pos="425"/>
        </w:tabs>
        <w:spacing w:before="0" w:beforeAutospacing="1" w:after="0" w:afterAutospacing="1"/>
        <w:ind w:left="15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Giới hạn loại tệp: </w:t>
      </w:r>
    </w:p>
    <w:p>
      <w:pPr>
        <w:keepNext w:val="0"/>
        <w:keepLines w:val="0"/>
        <w:widowControl/>
        <w:numPr>
          <w:numId w:val="0"/>
        </w:numPr>
        <w:suppressLineNumbers w:val="0"/>
        <w:tabs>
          <w:tab w:val="left" w:pos="720"/>
        </w:tabs>
        <w:spacing w:before="0" w:beforeAutospacing="1" w:after="0" w:afterAutospacing="1"/>
        <w:ind w:left="1100" w:leftChars="0"/>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sz w:val="24"/>
          <w:szCs w:val="24"/>
          <w:lang w:val="en-US"/>
        </w:rPr>
        <w:t>VD: C</w:t>
      </w:r>
      <w:r>
        <w:rPr>
          <w:rFonts w:hint="default" w:ascii="Times New Roman" w:hAnsi="Times New Roman" w:eastAsia="SimSun" w:cs="Times New Roman"/>
          <w:i w:val="0"/>
          <w:iCs w:val="0"/>
          <w:caps w:val="0"/>
          <w:color w:val="000000"/>
          <w:spacing w:val="0"/>
          <w:sz w:val="24"/>
          <w:szCs w:val="24"/>
          <w:shd w:val="clear" w:fill="FFFFFF"/>
        </w:rPr>
        <w:t>hỉ cho phép người dùng tải lên các tệp JPG, JPEG, PNG và GIF. Tất cả các loại tệp khác đều đưa ra thông báo lỗi</w:t>
      </w:r>
    </w:p>
    <w:p>
      <w:pPr>
        <w:keepNext w:val="0"/>
        <w:keepLines w:val="0"/>
        <w:widowControl/>
        <w:numPr>
          <w:numId w:val="0"/>
        </w:numPr>
        <w:suppressLineNumbers w:val="0"/>
        <w:tabs>
          <w:tab w:val="left" w:pos="720"/>
        </w:tabs>
        <w:spacing w:before="0" w:beforeAutospacing="1" w:after="0" w:afterAutospacing="1"/>
        <w:ind w:left="1100" w:leftChars="0"/>
        <w:rPr>
          <w:rFonts w:hint="default" w:ascii="Times New Roman" w:hAnsi="Times New Roman" w:eastAsia="Consolas" w:cs="Times New Roman"/>
          <w:i w:val="0"/>
          <w:iCs w:val="0"/>
          <w:caps w:val="0"/>
          <w:color w:val="000000"/>
          <w:spacing w:val="0"/>
          <w:sz w:val="24"/>
          <w:szCs w:val="24"/>
          <w:shd w:val="clear" w:fill="FFFFFF"/>
        </w:rPr>
      </w:pPr>
      <w:r>
        <w:rPr>
          <w:rFonts w:hint="default" w:ascii="Times New Roman" w:hAnsi="Times New Roman" w:eastAsia="Consolas" w:cs="Times New Roman"/>
          <w:i w:val="0"/>
          <w:iCs w:val="0"/>
          <w:caps w:val="0"/>
          <w:color w:val="000000"/>
          <w:spacing w:val="0"/>
          <w:sz w:val="24"/>
          <w:szCs w:val="24"/>
          <w:shd w:val="clear" w:fill="FFFFFF"/>
        </w:rPr>
        <w:t>// Allow certain file formats</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if($imageFileT</w:t>
      </w:r>
      <w:bookmarkStart w:id="22" w:name="_GoBack"/>
      <w:bookmarkEnd w:id="22"/>
      <w:r>
        <w:rPr>
          <w:rFonts w:hint="default" w:ascii="Times New Roman" w:hAnsi="Times New Roman" w:eastAsia="Consolas" w:cs="Times New Roman"/>
          <w:i w:val="0"/>
          <w:iCs w:val="0"/>
          <w:caps w:val="0"/>
          <w:color w:val="000000"/>
          <w:spacing w:val="0"/>
          <w:sz w:val="24"/>
          <w:szCs w:val="24"/>
          <w:shd w:val="clear" w:fill="FFFFFF"/>
        </w:rPr>
        <w:t>ype != "jpg" &amp;&amp; $imageFileType != "png" &amp;&amp; $imageFileType != "jpeg"</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&amp;&amp; $imageFileType != "gif" ) {</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echo "Sorry, only JPG, JPEG, PNG &amp; GIF files are allowed.";</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  $uploadOk = 0;</w:t>
      </w:r>
      <w:r>
        <w:rPr>
          <w:rFonts w:hint="default" w:ascii="Times New Roman" w:hAnsi="Times New Roman" w:eastAsia="Consolas" w:cs="Times New Roman"/>
          <w:i w:val="0"/>
          <w:iCs w:val="0"/>
          <w:caps w:val="0"/>
          <w:color w:val="000000"/>
          <w:spacing w:val="0"/>
          <w:sz w:val="24"/>
          <w:szCs w:val="24"/>
        </w:rPr>
        <w:br w:type="textWrapping"/>
      </w:r>
      <w:r>
        <w:rPr>
          <w:rFonts w:hint="default" w:ascii="Times New Roman" w:hAnsi="Times New Roman" w:eastAsia="Consolas" w:cs="Times New Roman"/>
          <w:i w:val="0"/>
          <w:iCs w:val="0"/>
          <w:caps w:val="0"/>
          <w:color w:val="000000"/>
          <w:spacing w:val="0"/>
          <w:sz w:val="24"/>
          <w:szCs w:val="24"/>
          <w:shd w:val="clear" w:fill="FFFFFF"/>
        </w:rPr>
        <w:t>}</w:t>
      </w:r>
    </w:p>
    <w:p>
      <w:pPr>
        <w:keepNext w:val="0"/>
        <w:keepLines w:val="0"/>
        <w:widowControl/>
        <w:numPr>
          <w:ilvl w:val="0"/>
          <w:numId w:val="11"/>
        </w:numPr>
        <w:suppressLineNumbers w:val="0"/>
        <w:tabs>
          <w:tab w:val="left" w:pos="720"/>
          <w:tab w:val="clear" w:pos="425"/>
        </w:tabs>
        <w:spacing w:before="0" w:beforeAutospacing="1" w:after="0" w:afterAutospacing="1"/>
        <w:ind w:left="1525" w:leftChars="0" w:hanging="425" w:firstLineChars="0"/>
        <w:rPr>
          <w:rFonts w:hint="default" w:ascii="Times New Roman" w:hAnsi="Times New Roman" w:cs="Times New Roman"/>
          <w:sz w:val="24"/>
          <w:szCs w:val="24"/>
          <w:u w:val="none"/>
          <w:lang w:val="en-US"/>
        </w:rPr>
      </w:pPr>
      <w:r>
        <w:rPr>
          <w:rFonts w:hint="default" w:ascii="Times New Roman" w:hAnsi="Times New Roman" w:eastAsia="Consolas" w:cs="Times New Roman"/>
          <w:i w:val="0"/>
          <w:iCs w:val="0"/>
          <w:caps w:val="0"/>
          <w:color w:val="000000"/>
          <w:spacing w:val="0"/>
          <w:sz w:val="24"/>
          <w:szCs w:val="24"/>
          <w:shd w:val="clear" w:fill="FFFFFF"/>
          <w:lang w:val="en-US"/>
        </w:rPr>
        <w:t xml:space="preserve">Hoàn thành </w:t>
      </w:r>
    </w:p>
    <w:p>
      <w:pPr>
        <w:spacing w:line="240" w:lineRule="auto"/>
        <w:rPr>
          <w:rFonts w:hint="default" w:ascii="Times New Roman" w:hAnsi="Times New Roman" w:cs="Times New Roman"/>
          <w:sz w:val="24"/>
          <w:szCs w:val="24"/>
          <w:u w:val="none"/>
          <w:lang w:val="en-US"/>
        </w:rPr>
      </w:pPr>
      <w:r>
        <w:rPr>
          <w:rFonts w:hint="default" w:ascii="Times New Roman" w:hAnsi="Times New Roman" w:eastAsia="Consolas" w:cs="Times New Roman"/>
          <w:i w:val="0"/>
          <w:iCs w:val="0"/>
          <w:caps w:val="0"/>
          <w:color w:val="000000"/>
          <w:spacing w:val="0"/>
          <w:sz w:val="24"/>
          <w:szCs w:val="24"/>
          <w:shd w:val="clear" w:fill="FFFFFF"/>
          <w:lang w:val="en-US"/>
        </w:rPr>
        <w:t>(</w:t>
      </w:r>
      <w:r>
        <w:fldChar w:fldCharType="begin"/>
      </w:r>
      <w:r>
        <w:instrText xml:space="preserve"> HYPERLINK "https://www.w3schools.com/php/php_file_upload.asp" \h </w:instrText>
      </w:r>
      <w:r>
        <w:fldChar w:fldCharType="separate"/>
      </w:r>
      <w:r>
        <w:rPr>
          <w:color w:val="1155CC"/>
          <w:u w:val="single"/>
          <w:rtl w:val="0"/>
        </w:rPr>
        <w:t>https://www.w3schools.com/php/php_file_upload.asp</w:t>
      </w:r>
      <w:r>
        <w:rPr>
          <w:color w:val="1155CC"/>
          <w:u w:val="single"/>
          <w:rtl w:val="0"/>
        </w:rPr>
        <w:fldChar w:fldCharType="end"/>
      </w:r>
      <w:r>
        <w:rPr>
          <w:rFonts w:hint="default"/>
          <w:color w:val="1155CC"/>
          <w:u w:val="single"/>
          <w:rtl w:val="0"/>
          <w:lang w:val="en-US"/>
        </w:rPr>
        <w:t>)</w:t>
      </w: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Bạn hãy đọc</w:t>
      </w:r>
      <w:r>
        <w:rPr>
          <w:rFonts w:hint="default" w:ascii="Times New Roman" w:hAnsi="Times New Roman" w:cs="Times New Roman"/>
          <w:vertAlign w:val="superscript"/>
        </w:rPr>
        <w:footnoteReference w:id="4"/>
      </w:r>
      <w:r>
        <w:rPr>
          <w:rFonts w:hint="default" w:ascii="Times New Roman" w:hAnsi="Times New Roman" w:cs="Times New Roman"/>
          <w:rtl w:val="0"/>
        </w:rPr>
        <w:t>, mô tả chức năng của hàm này và các tham số trong hàm (tham khảo thêm từ read-csv.php).</w:t>
      </w:r>
    </w:p>
    <w:p>
      <w:pPr>
        <w:numPr>
          <w:numId w:val="0"/>
        </w:numPr>
        <w:ind w:leftChars="0"/>
        <w:jc w:val="both"/>
        <w:rPr>
          <w:rFonts w:hint="default" w:ascii="Verdana" w:hAnsi="Verdana" w:eastAsia="SimSun" w:cs="Verdana"/>
          <w:i w:val="0"/>
          <w:iCs w:val="0"/>
          <w:caps w:val="0"/>
          <w:color w:val="000000"/>
          <w:spacing w:val="0"/>
          <w:sz w:val="18"/>
          <w:szCs w:val="18"/>
          <w:shd w:val="clear" w:fill="FFFFFF"/>
        </w:rPr>
      </w:pPr>
      <w:r>
        <w:rPr>
          <w:rFonts w:hint="default" w:ascii="Times New Roman" w:hAnsi="Times New Roman" w:cs="Times New Roman"/>
          <w:rtl w:val="0"/>
          <w:lang w:val="en-US"/>
        </w:rPr>
        <w:t xml:space="preserve">=&gt; </w:t>
      </w:r>
    </w:p>
    <w:p>
      <w:pPr>
        <w:numPr>
          <w:ilvl w:val="0"/>
          <w:numId w:val="13"/>
        </w:numPr>
        <w:ind w:left="42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cs="Times New Roman"/>
          <w:sz w:val="24"/>
          <w:szCs w:val="24"/>
          <w:rtl w:val="0"/>
          <w:lang w:val="en-US"/>
        </w:rPr>
        <w:t>Chức năng:</w:t>
      </w:r>
      <w:r>
        <w:rPr>
          <w:rFonts w:hint="default" w:ascii="Times New Roman" w:hAnsi="Times New Roman" w:eastAsia="SimSun" w:cs="Times New Roman"/>
          <w:i w:val="0"/>
          <w:iCs w:val="0"/>
          <w:caps w:val="0"/>
          <w:color w:val="000000"/>
          <w:spacing w:val="0"/>
          <w:sz w:val="24"/>
          <w:szCs w:val="24"/>
          <w:shd w:val="clear" w:fill="FFFFFF"/>
        </w:rPr>
        <w:t> đọc một tệp thành một mảng.</w:t>
      </w:r>
    </w:p>
    <w:p>
      <w:pPr>
        <w:numPr>
          <w:ilvl w:val="0"/>
          <w:numId w:val="13"/>
        </w:numPr>
        <w:ind w:left="42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lang w:val="en-US"/>
        </w:rPr>
        <w:t xml:space="preserve">Cú pháp: </w:t>
      </w:r>
      <w:r>
        <w:rPr>
          <w:rFonts w:hint="default" w:ascii="Times New Roman" w:hAnsi="Times New Roman" w:eastAsia="Consolas" w:cs="Times New Roman"/>
          <w:i w:val="0"/>
          <w:iCs w:val="0"/>
          <w:caps w:val="0"/>
          <w:color w:val="000000"/>
          <w:spacing w:val="0"/>
          <w:sz w:val="24"/>
          <w:szCs w:val="24"/>
          <w:shd w:val="clear" w:fill="FFFFFF"/>
        </w:rPr>
        <w:t>file(</w:t>
      </w:r>
      <w:r>
        <w:rPr>
          <w:rStyle w:val="10"/>
          <w:rFonts w:hint="default" w:ascii="Times New Roman" w:hAnsi="Times New Roman" w:eastAsia="Consolas" w:cs="Times New Roman"/>
          <w:caps w:val="0"/>
          <w:color w:val="000000"/>
          <w:spacing w:val="0"/>
          <w:sz w:val="24"/>
          <w:szCs w:val="24"/>
          <w:shd w:val="clear" w:fill="FFFFFF"/>
        </w:rPr>
        <w:t>filename</w:t>
      </w:r>
      <w:r>
        <w:rPr>
          <w:rFonts w:hint="default" w:ascii="Times New Roman" w:hAnsi="Times New Roman" w:eastAsia="Consolas" w:cs="Times New Roman"/>
          <w:i w:val="0"/>
          <w:iCs w:val="0"/>
          <w:caps w:val="0"/>
          <w:color w:val="000000"/>
          <w:spacing w:val="0"/>
          <w:sz w:val="24"/>
          <w:szCs w:val="24"/>
          <w:shd w:val="clear" w:fill="FFFFFF"/>
        </w:rPr>
        <w:t>, </w:t>
      </w:r>
      <w:r>
        <w:rPr>
          <w:rStyle w:val="10"/>
          <w:rFonts w:hint="default" w:ascii="Times New Roman" w:hAnsi="Times New Roman" w:eastAsia="Consolas" w:cs="Times New Roman"/>
          <w:caps w:val="0"/>
          <w:color w:val="000000"/>
          <w:spacing w:val="0"/>
          <w:sz w:val="24"/>
          <w:szCs w:val="24"/>
          <w:shd w:val="clear" w:fill="FFFFFF"/>
        </w:rPr>
        <w:t>flag</w:t>
      </w:r>
      <w:r>
        <w:rPr>
          <w:rFonts w:hint="default" w:ascii="Times New Roman" w:hAnsi="Times New Roman" w:eastAsia="Consolas" w:cs="Times New Roman"/>
          <w:i w:val="0"/>
          <w:iCs w:val="0"/>
          <w:caps w:val="0"/>
          <w:color w:val="000000"/>
          <w:spacing w:val="0"/>
          <w:sz w:val="24"/>
          <w:szCs w:val="24"/>
          <w:shd w:val="clear" w:fill="FFFFFF"/>
        </w:rPr>
        <w:t>, </w:t>
      </w:r>
      <w:r>
        <w:rPr>
          <w:rStyle w:val="10"/>
          <w:rFonts w:hint="default" w:ascii="Times New Roman" w:hAnsi="Times New Roman" w:eastAsia="Consolas" w:cs="Times New Roman"/>
          <w:caps w:val="0"/>
          <w:color w:val="000000"/>
          <w:spacing w:val="0"/>
          <w:sz w:val="24"/>
          <w:szCs w:val="24"/>
          <w:shd w:val="clear" w:fill="FFFFFF"/>
        </w:rPr>
        <w:t>context</w:t>
      </w:r>
      <w:r>
        <w:rPr>
          <w:rFonts w:hint="default" w:ascii="Times New Roman" w:hAnsi="Times New Roman" w:eastAsia="Consolas" w:cs="Times New Roman"/>
          <w:i w:val="0"/>
          <w:iCs w:val="0"/>
          <w:caps w:val="0"/>
          <w:color w:val="000000"/>
          <w:spacing w:val="0"/>
          <w:sz w:val="24"/>
          <w:szCs w:val="24"/>
          <w:shd w:val="clear" w:fill="FFFFFF"/>
        </w:rPr>
        <w:t>)</w:t>
      </w:r>
    </w:p>
    <w:p>
      <w:pPr>
        <w:numPr>
          <w:ilvl w:val="0"/>
          <w:numId w:val="13"/>
        </w:numPr>
        <w:ind w:left="42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lang w:val="en-US"/>
        </w:rPr>
        <w:t xml:space="preserve">Tham số: </w:t>
      </w:r>
    </w:p>
    <w:p>
      <w:pPr>
        <w:numPr>
          <w:ilvl w:val="0"/>
          <w:numId w:val="14"/>
        </w:numPr>
        <w:ind w:left="86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iCs/>
          <w:caps w:val="0"/>
          <w:color w:val="000000"/>
          <w:spacing w:val="0"/>
          <w:sz w:val="24"/>
          <w:szCs w:val="24"/>
          <w:shd w:val="clear" w:fill="FFFFFF"/>
          <w:lang w:val="en-US"/>
        </w:rPr>
        <w:t>filename:</w:t>
      </w:r>
      <w:r>
        <w:rPr>
          <w:rFonts w:hint="default" w:ascii="Times New Roman" w:hAnsi="Times New Roman" w:eastAsia="SimSun" w:cs="Times New Roman"/>
          <w:i w:val="0"/>
          <w:iCs w:val="0"/>
          <w:caps w:val="0"/>
          <w:color w:val="000000"/>
          <w:spacing w:val="0"/>
          <w:sz w:val="24"/>
          <w:szCs w:val="24"/>
          <w:shd w:val="clear" w:fill="FFFFFF"/>
          <w:lang w:val="en-US"/>
        </w:rPr>
        <w:t xml:space="preserve"> tên tệp</w:t>
      </w:r>
    </w:p>
    <w:p>
      <w:pPr>
        <w:numPr>
          <w:ilvl w:val="0"/>
          <w:numId w:val="14"/>
        </w:numPr>
        <w:ind w:left="86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iCs/>
          <w:caps w:val="0"/>
          <w:color w:val="000000"/>
          <w:spacing w:val="0"/>
          <w:sz w:val="24"/>
          <w:szCs w:val="24"/>
          <w:shd w:val="clear" w:fill="FFFFFF"/>
          <w:lang w:val="en-US"/>
        </w:rPr>
        <w:t>flag</w:t>
      </w:r>
      <w:r>
        <w:rPr>
          <w:rFonts w:hint="default" w:ascii="Times New Roman" w:hAnsi="Times New Roman" w:eastAsia="SimSun" w:cs="Times New Roman"/>
          <w:i w:val="0"/>
          <w:iCs w:val="0"/>
          <w:caps w:val="0"/>
          <w:color w:val="000000"/>
          <w:spacing w:val="0"/>
          <w:sz w:val="24"/>
          <w:szCs w:val="24"/>
          <w:shd w:val="clear" w:fill="FFFFFF"/>
          <w:lang w:val="en-US"/>
        </w:rPr>
        <w:t>: sự lựa chọn có bắt buộc. Được quyền lựa chọn 1 trong 3 lệnh dưới đây</w:t>
      </w:r>
    </w:p>
    <w:p>
      <w:pPr>
        <w:numPr>
          <w:ilvl w:val="0"/>
          <w:numId w:val="15"/>
        </w:numPr>
        <w:ind w:left="1740" w:leftChars="0" w:hanging="420" w:firstLineChars="0"/>
        <w:jc w:val="both"/>
        <w:rPr>
          <w:rFonts w:hint="default" w:ascii="Times New Roman" w:hAnsi="Times New Roman" w:cs="Times New Roman"/>
          <w:i w:val="0"/>
          <w:iCs w:val="0"/>
          <w:caps w:val="0"/>
          <w:color w:val="auto"/>
          <w:spacing w:val="0"/>
          <w:sz w:val="24"/>
          <w:szCs w:val="24"/>
          <w:shd w:val="clear"/>
        </w:rPr>
      </w:pPr>
      <w:r>
        <w:rPr>
          <w:rFonts w:hint="default" w:ascii="Times New Roman" w:hAnsi="Times New Roman" w:eastAsia="SimSun" w:cs="Times New Roman"/>
          <w:i w:val="0"/>
          <w:iCs w:val="0"/>
          <w:caps w:val="0"/>
          <w:color w:val="000000"/>
          <w:spacing w:val="0"/>
          <w:sz w:val="24"/>
          <w:szCs w:val="24"/>
          <w:shd w:val="clear" w:fill="FFFFFF"/>
        </w:rPr>
        <w:t>FILE_USE_INCLUDE_PATH</w:t>
      </w:r>
      <w:r>
        <w:rPr>
          <w:rFonts w:hint="default" w:ascii="Times New Roman" w:hAnsi="Times New Roman" w:eastAsia="SimSun" w:cs="Times New Roman"/>
          <w:i w:val="0"/>
          <w:iCs w:val="0"/>
          <w:caps w:val="0"/>
          <w:color w:val="000000"/>
          <w:spacing w:val="0"/>
          <w:sz w:val="24"/>
          <w:szCs w:val="24"/>
          <w:shd w:val="clear" w:fill="FFFFFF"/>
          <w:lang w:val="en-US"/>
        </w:rPr>
        <w:t xml:space="preserve">: Tìm kiếm tệp trong include_path (trong php.ini) </w:t>
      </w:r>
    </w:p>
    <w:p>
      <w:pPr>
        <w:numPr>
          <w:ilvl w:val="0"/>
          <w:numId w:val="15"/>
        </w:numPr>
        <w:ind w:left="1740" w:leftChars="0" w:hanging="420" w:firstLineChars="0"/>
        <w:jc w:val="both"/>
        <w:rPr>
          <w:rFonts w:hint="default" w:ascii="Times New Roman" w:hAnsi="Times New Roman" w:cs="Times New Roman"/>
          <w:i w:val="0"/>
          <w:iCs w:val="0"/>
          <w:caps w:val="0"/>
          <w:color w:val="auto"/>
          <w:spacing w:val="0"/>
          <w:sz w:val="24"/>
          <w:szCs w:val="24"/>
          <w:shd w:val="clear"/>
        </w:rPr>
      </w:pPr>
      <w:r>
        <w:rPr>
          <w:rFonts w:hint="default" w:ascii="Times New Roman" w:hAnsi="Times New Roman" w:eastAsia="SimSun" w:cs="Times New Roman"/>
          <w:i w:val="0"/>
          <w:iCs w:val="0"/>
          <w:caps w:val="0"/>
          <w:color w:val="auto"/>
          <w:spacing w:val="0"/>
          <w:sz w:val="24"/>
          <w:szCs w:val="24"/>
          <w:shd w:val="clear" w:fill="FFFFFF"/>
        </w:rPr>
        <w:t>FILE_IGNORE_NEW_LINES</w:t>
      </w:r>
      <w:r>
        <w:rPr>
          <w:rFonts w:hint="default" w:ascii="Times New Roman" w:hAnsi="Times New Roman" w:eastAsia="SimSun" w:cs="Times New Roman"/>
          <w:i w:val="0"/>
          <w:iCs w:val="0"/>
          <w:caps w:val="0"/>
          <w:color w:val="auto"/>
          <w:spacing w:val="0"/>
          <w:sz w:val="24"/>
          <w:szCs w:val="24"/>
          <w:shd w:val="clear" w:fill="FFFFFF"/>
          <w:lang w:val="en-US"/>
        </w:rPr>
        <w:t xml:space="preserve">: </w:t>
      </w:r>
      <w:r>
        <w:rPr>
          <w:rFonts w:hint="default" w:ascii="Times New Roman" w:hAnsi="Times New Roman" w:cs="Times New Roman"/>
          <w:i w:val="0"/>
          <w:iCs w:val="0"/>
          <w:caps w:val="0"/>
          <w:color w:val="auto"/>
          <w:spacing w:val="0"/>
          <w:sz w:val="24"/>
          <w:szCs w:val="24"/>
          <w:bdr w:val="none" w:color="auto" w:sz="0" w:space="0"/>
          <w:shd w:val="clear"/>
          <w:lang/>
        </w:rPr>
        <w:t>Bỏ qua dòng mới ở cuối mỗi phần tử mảng</w:t>
      </w:r>
    </w:p>
    <w:p>
      <w:pPr>
        <w:numPr>
          <w:ilvl w:val="0"/>
          <w:numId w:val="15"/>
        </w:numPr>
        <w:tabs>
          <w:tab w:val="clear" w:pos="420"/>
        </w:tabs>
        <w:ind w:left="1740" w:leftChars="0" w:hanging="420" w:firstLineChars="0"/>
        <w:jc w:val="both"/>
        <w:rPr>
          <w:rFonts w:hint="default" w:ascii="Times New Roman" w:hAnsi="Times New Roman" w:eastAsia="SimSun" w:cs="Times New Roman"/>
          <w:i w:val="0"/>
          <w:iCs w:val="0"/>
          <w:caps w:val="0"/>
          <w:color w:val="000000"/>
          <w:spacing w:val="0"/>
          <w:sz w:val="24"/>
          <w:szCs w:val="24"/>
          <w:shd w:val="clear" w:fill="FFFFFF"/>
        </w:rPr>
      </w:pPr>
      <w:r>
        <w:rPr>
          <w:rFonts w:hint="default" w:ascii="Times New Roman" w:hAnsi="Times New Roman" w:eastAsia="SimSun" w:cs="Times New Roman"/>
          <w:i w:val="0"/>
          <w:iCs w:val="0"/>
          <w:caps w:val="0"/>
          <w:color w:val="000000"/>
          <w:spacing w:val="0"/>
          <w:sz w:val="24"/>
          <w:szCs w:val="24"/>
          <w:shd w:val="clear" w:fill="FFFFFF"/>
        </w:rPr>
        <w:t>FILE_SKIP_EMPTY_LINES </w:t>
      </w:r>
      <w:r>
        <w:rPr>
          <w:rFonts w:hint="default" w:ascii="Times New Roman" w:hAnsi="Times New Roman" w:eastAsia="SimSun" w:cs="Times New Roman"/>
          <w:i w:val="0"/>
          <w:iCs w:val="0"/>
          <w:caps w:val="0"/>
          <w:color w:val="000000"/>
          <w:spacing w:val="0"/>
          <w:sz w:val="24"/>
          <w:szCs w:val="24"/>
          <w:shd w:val="clear" w:fill="FFFFFF"/>
          <w:lang w:val="en-US"/>
        </w:rPr>
        <w:t>: Bỏ qua các dòng trống trong tệp</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432" w:lineRule="atLeast"/>
        <w:ind w:left="0" w:right="0" w:firstLine="0"/>
        <w:jc w:val="left"/>
        <w:rPr>
          <w:rFonts w:hint="default" w:ascii="Verdana" w:hAnsi="Verdana" w:eastAsia="SimSun" w:cs="Verdana"/>
          <w:i w:val="0"/>
          <w:iCs w:val="0"/>
          <w:caps w:val="0"/>
          <w:color w:val="000000"/>
          <w:spacing w:val="0"/>
          <w:sz w:val="18"/>
          <w:szCs w:val="18"/>
          <w:shd w:val="clear" w:fill="FFFFFF"/>
          <w:lang w:val="en-US"/>
        </w:rPr>
      </w:pPr>
    </w:p>
    <w:p>
      <w:pPr>
        <w:pStyle w:val="1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themeFill="background1"/>
        <w:bidi w:val="0"/>
        <w:spacing w:line="432" w:lineRule="atLeast"/>
        <w:ind w:left="420" w:leftChars="0" w:right="0" w:hanging="420" w:firstLineChars="0"/>
        <w:jc w:val="left"/>
        <w:rPr>
          <w:rFonts w:hint="default" w:ascii="Times New Roman" w:hAnsi="Times New Roman" w:cs="Times New Roman"/>
          <w:i w:val="0"/>
          <w:iCs w:val="0"/>
          <w:caps w:val="0"/>
          <w:color w:val="E8EAED"/>
          <w:spacing w:val="0"/>
          <w:sz w:val="24"/>
          <w:szCs w:val="24"/>
          <w:shd w:val="clear"/>
        </w:rPr>
      </w:pPr>
      <w:r>
        <w:rPr>
          <w:rFonts w:hint="default" w:ascii="Times New Roman" w:hAnsi="Times New Roman" w:eastAsia="SimSun" w:cs="Times New Roman"/>
          <w:i/>
          <w:iCs/>
          <w:caps w:val="0"/>
          <w:color w:val="000000"/>
          <w:spacing w:val="0"/>
          <w:sz w:val="24"/>
          <w:szCs w:val="24"/>
          <w:shd w:val="clear" w:fill="FFFFFF"/>
          <w:lang w:val="en-US"/>
        </w:rPr>
        <w:t>c</w:t>
      </w:r>
      <w:r>
        <w:rPr>
          <w:rFonts w:hint="default" w:ascii="Times New Roman" w:hAnsi="Times New Roman" w:eastAsia="SimSun" w:cs="Times New Roman"/>
          <w:i/>
          <w:iCs/>
          <w:caps w:val="0"/>
          <w:color w:val="000000"/>
          <w:spacing w:val="0"/>
          <w:sz w:val="24"/>
          <w:szCs w:val="24"/>
          <w:shd w:val="clear"/>
          <w:lang w:val="en-US"/>
        </w:rPr>
        <w:t>ontext</w:t>
      </w:r>
      <w:r>
        <w:rPr>
          <w:rFonts w:hint="default" w:ascii="Times New Roman" w:hAnsi="Times New Roman" w:eastAsia="SimSun" w:cs="Times New Roman"/>
          <w:i w:val="0"/>
          <w:iCs w:val="0"/>
          <w:caps w:val="0"/>
          <w:color w:val="000000"/>
          <w:spacing w:val="0"/>
          <w:sz w:val="24"/>
          <w:szCs w:val="24"/>
          <w:shd w:val="clear"/>
          <w:lang w:val="en-US"/>
        </w:rPr>
        <w:t xml:space="preserve">: </w:t>
      </w:r>
      <w:r>
        <w:rPr>
          <w:rFonts w:hint="default" w:ascii="Times New Roman" w:hAnsi="Times New Roman" w:cs="Times New Roman"/>
          <w:i w:val="0"/>
          <w:iCs w:val="0"/>
          <w:caps w:val="0"/>
          <w:color w:val="auto"/>
          <w:spacing w:val="0"/>
          <w:sz w:val="24"/>
          <w:szCs w:val="24"/>
          <w:bdr w:val="none" w:color="auto" w:sz="0" w:space="0"/>
          <w:shd w:val="clear"/>
          <w:lang/>
        </w:rPr>
        <w:t>Không bắt buộc. Chỉ định ngữ cảnh của xử lý tệp. Ngữ cảnh là một tập hợp các tùy chọn có thể sửa đổi hành vi của một luồng. Có thể được bỏ qua bằng cách sử dụng NULL.</w:t>
      </w:r>
    </w:p>
    <w:p>
      <w:pPr>
        <w:numPr>
          <w:numId w:val="0"/>
        </w:numPr>
        <w:jc w:val="both"/>
        <w:rPr>
          <w:rFonts w:hint="default" w:ascii="Verdana" w:hAnsi="Verdana" w:eastAsia="SimSun" w:cs="Verdana"/>
          <w:i w:val="0"/>
          <w:iCs w:val="0"/>
          <w:caps w:val="0"/>
          <w:color w:val="000000"/>
          <w:spacing w:val="0"/>
          <w:sz w:val="18"/>
          <w:szCs w:val="18"/>
          <w:shd w:val="clear" w:fill="FFFFFF"/>
        </w:rPr>
      </w:pPr>
    </w:p>
    <w:p>
      <w:pPr>
        <w:numPr>
          <w:numId w:val="0"/>
        </w:numPr>
        <w:ind w:left="360" w:leftChars="0"/>
        <w:jc w:val="both"/>
        <w:rPr>
          <w:rFonts w:hint="default" w:ascii="Verdana" w:hAnsi="Verdana" w:eastAsia="SimSun" w:cs="Verdana"/>
          <w:i w:val="0"/>
          <w:iCs w:val="0"/>
          <w:caps w:val="0"/>
          <w:color w:val="000000"/>
          <w:spacing w:val="0"/>
          <w:sz w:val="18"/>
          <w:szCs w:val="18"/>
          <w:shd w:val="clear" w:fill="FFFFFF"/>
          <w:lang w:val="en-US"/>
        </w:rPr>
      </w:pPr>
    </w:p>
    <w:p>
      <w:pPr>
        <w:numPr>
          <w:ilvl w:val="0"/>
          <w:numId w:val="3"/>
        </w:numPr>
        <w:ind w:left="720" w:hanging="360"/>
        <w:jc w:val="both"/>
        <w:rPr>
          <w:rFonts w:hint="default" w:ascii="Times New Roman" w:hAnsi="Times New Roman" w:cs="Times New Roman"/>
          <w:u w:val="none"/>
        </w:rPr>
      </w:pPr>
      <w:r>
        <w:rPr>
          <w:rFonts w:hint="default" w:ascii="Times New Roman" w:hAnsi="Times New Roman" w:cs="Times New Roman"/>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pPr>
        <w:numPr>
          <w:ilvl w:val="1"/>
          <w:numId w:val="3"/>
        </w:numPr>
        <w:ind w:left="1440" w:hanging="360"/>
        <w:jc w:val="both"/>
        <w:rPr>
          <w:rFonts w:hint="default" w:ascii="Times New Roman" w:hAnsi="Times New Roman" w:cs="Times New Roman"/>
          <w:u w:val="none"/>
        </w:rPr>
      </w:pPr>
      <w:r>
        <w:rPr>
          <w:rFonts w:hint="default" w:ascii="Times New Roman" w:hAnsi="Times New Roman" w:cs="Times New Roman"/>
          <w:rtl w:val="0"/>
        </w:rPr>
        <w:t>Xem cấu trúc của bảng customer, mở excel và nhập liệu lưu lại với định dạng CSV.</w:t>
      </w:r>
    </w:p>
    <w:p>
      <w:pPr>
        <w:numPr>
          <w:ilvl w:val="1"/>
          <w:numId w:val="3"/>
        </w:numPr>
        <w:ind w:left="1440" w:hanging="360"/>
        <w:jc w:val="both"/>
        <w:rPr>
          <w:rFonts w:hint="default" w:ascii="Times New Roman" w:hAnsi="Times New Roman" w:cs="Times New Roman"/>
          <w:u w:val="none"/>
        </w:rPr>
      </w:pPr>
      <w:r>
        <w:rPr>
          <w:rFonts w:hint="default" w:ascii="Times New Roman" w:hAnsi="Times New Roman" w:cs="Times New Roman"/>
          <w:rtl w:val="0"/>
        </w:rPr>
        <w:t>Tham khảo upload-img.php để thiết kế giao diện upload file</w:t>
      </w:r>
    </w:p>
    <w:p>
      <w:pPr>
        <w:numPr>
          <w:ilvl w:val="1"/>
          <w:numId w:val="3"/>
        </w:numPr>
        <w:ind w:left="1440" w:hanging="360"/>
        <w:jc w:val="both"/>
        <w:rPr>
          <w:rFonts w:hint="default" w:ascii="Times New Roman" w:hAnsi="Times New Roman" w:cs="Times New Roman"/>
          <w:u w:val="none"/>
        </w:rPr>
      </w:pPr>
      <w:r>
        <w:rPr>
          <w:rFonts w:hint="default" w:ascii="Times New Roman" w:hAnsi="Times New Roman" w:cs="Times New Roman"/>
          <w:rtl w:val="0"/>
        </w:rPr>
        <w:t xml:space="preserve">Tham khảo upload-csdl.php để thiết kế action xử lý việc upload file, chú ý chỉnh sửa loại tập tin chấp nhận các file csv. Tham khảo: </w:t>
      </w:r>
      <w:r>
        <w:rPr>
          <w:rFonts w:hint="default" w:ascii="Times New Roman" w:hAnsi="Times New Roman" w:cs="Times New Roman"/>
          <w:vertAlign w:val="superscript"/>
        </w:rPr>
        <w:footnoteReference w:id="5"/>
      </w:r>
      <w:r>
        <w:rPr>
          <w:rFonts w:hint="default" w:ascii="Times New Roman" w:hAnsi="Times New Roman" w:cs="Times New Roman"/>
          <w:rtl w:val="0"/>
        </w:rPr>
        <w:t>,</w:t>
      </w:r>
      <w:r>
        <w:rPr>
          <w:rFonts w:hint="default" w:ascii="Times New Roman" w:hAnsi="Times New Roman" w:cs="Times New Roman"/>
          <w:vertAlign w:val="superscript"/>
        </w:rPr>
        <w:footnoteReference w:id="6"/>
      </w:r>
      <w:r>
        <w:rPr>
          <w:rFonts w:hint="default" w:ascii="Times New Roman" w:hAnsi="Times New Roman" w:cs="Times New Roman"/>
          <w:rtl w:val="0"/>
        </w:rP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pPr>
        <w:ind w:left="1440" w:firstLine="0"/>
        <w:jc w:val="both"/>
        <w:rPr>
          <w:rFonts w:hint="default" w:ascii="Times New Roman" w:hAnsi="Times New Roman" w:cs="Times New Roman"/>
        </w:rPr>
      </w:pPr>
    </w:p>
    <w:p>
      <w:pPr>
        <w:pStyle w:val="2"/>
        <w:rPr>
          <w:rFonts w:hint="default" w:ascii="Times New Roman" w:hAnsi="Times New Roman" w:cs="Times New Roman"/>
          <w:color w:val="FF0000"/>
          <w:u w:val="single"/>
        </w:rPr>
      </w:pPr>
      <w:bookmarkStart w:id="21" w:name="_h93gi8r4qiho" w:colFirst="0" w:colLast="0"/>
      <w:bookmarkEnd w:id="21"/>
      <w:r>
        <w:rPr>
          <w:rFonts w:hint="default" w:ascii="Times New Roman" w:hAnsi="Times New Roman" w:cs="Times New Roman"/>
          <w:color w:val="FF0000"/>
          <w:u w:val="single"/>
          <w:rtl w:val="0"/>
        </w:rPr>
        <w:t>Chú ý:</w:t>
      </w:r>
    </w:p>
    <w:p>
      <w:pPr>
        <w:numPr>
          <w:ilvl w:val="0"/>
          <w:numId w:val="17"/>
        </w:numPr>
        <w:ind w:left="720" w:hanging="360"/>
        <w:rPr>
          <w:rFonts w:hint="default" w:ascii="Times New Roman" w:hAnsi="Times New Roman" w:cs="Times New Roman"/>
          <w:u w:val="none"/>
        </w:rPr>
      </w:pPr>
      <w:r>
        <w:rPr>
          <w:rFonts w:hint="default" w:ascii="Times New Roman" w:hAnsi="Times New Roman" w:cs="Times New Roman"/>
          <w:rtl w:val="0"/>
        </w:rPr>
        <w:t xml:space="preserve">Các bạn nộp file word: Đặt tên file: </w:t>
      </w:r>
      <w:r>
        <w:rPr>
          <w:rFonts w:hint="default" w:ascii="Times New Roman" w:hAnsi="Times New Roman" w:cs="Times New Roman"/>
          <w:color w:val="FF0000"/>
          <w:rtl w:val="0"/>
        </w:rPr>
        <w:t xml:space="preserve">&lt;mssv&gt;&lt;hoten&gt;&lt;bai5&gt;.docx </w:t>
      </w:r>
      <w:r>
        <w:rPr>
          <w:rFonts w:hint="default" w:ascii="Times New Roman" w:hAnsi="Times New Roman" w:cs="Times New Roman"/>
          <w:rtl w:val="0"/>
        </w:rPr>
        <w:t>nộp lên classroom, kèm với các file code đã tạo (</w:t>
      </w:r>
      <w:r>
        <w:rPr>
          <w:rFonts w:hint="default" w:ascii="Times New Roman" w:hAnsi="Times New Roman" w:cs="Times New Roman"/>
          <w:b/>
          <w:color w:val="FF00FF"/>
          <w:u w:val="single"/>
          <w:rtl w:val="0"/>
        </w:rPr>
        <w:t>ngoại trừ file word trả lời câu hỏi, các file còn lại các bạn nén vào file .zip</w:t>
      </w:r>
      <w:r>
        <w:rPr>
          <w:rFonts w:hint="default" w:ascii="Times New Roman" w:hAnsi="Times New Roman" w:cs="Times New Roman"/>
          <w:rtl w:val="0"/>
        </w:rPr>
        <w:t>).</w:t>
      </w:r>
    </w:p>
    <w:p>
      <w:pPr>
        <w:numPr>
          <w:ilvl w:val="0"/>
          <w:numId w:val="17"/>
        </w:numPr>
        <w:ind w:left="720" w:hanging="360"/>
        <w:rPr>
          <w:rFonts w:hint="default" w:ascii="Times New Roman" w:hAnsi="Times New Roman" w:cs="Times New Roman"/>
          <w:u w:val="none"/>
        </w:rPr>
      </w:pPr>
      <w:r>
        <w:rPr>
          <w:rFonts w:hint="default" w:ascii="Times New Roman" w:hAnsi="Times New Roman" w:cs="Times New Roman"/>
          <w:rtl w:val="0"/>
        </w:rPr>
        <w:t xml:space="preserve">Mỗi câu các bạn trả lời bằng hình/trả lời dạng text tùy vào yêu cầu của câu hỏi, và </w:t>
      </w:r>
      <w:r>
        <w:rPr>
          <w:rFonts w:hint="default" w:ascii="Times New Roman" w:hAnsi="Times New Roman" w:cs="Times New Roman"/>
          <w:color w:val="FF0000"/>
          <w:u w:val="single"/>
          <w:rtl w:val="0"/>
        </w:rPr>
        <w:t>ghi rõ số thứ tự câu hỏi mà bạn trả lời</w:t>
      </w:r>
      <w:r>
        <w:rPr>
          <w:rFonts w:hint="default" w:ascii="Times New Roman" w:hAnsi="Times New Roman" w:cs="Times New Roman"/>
          <w:rtl w:val="0"/>
        </w:rPr>
        <w:t>.</w:t>
      </w:r>
    </w:p>
    <w:p>
      <w:pPr>
        <w:numPr>
          <w:ilvl w:val="0"/>
          <w:numId w:val="17"/>
        </w:numPr>
        <w:ind w:left="720" w:hanging="360"/>
        <w:rPr>
          <w:rFonts w:hint="default" w:ascii="Times New Roman" w:hAnsi="Times New Roman" w:cs="Times New Roman"/>
          <w:u w:val="none"/>
        </w:rPr>
      </w:pPr>
      <w:r>
        <w:rPr>
          <w:rFonts w:hint="default" w:ascii="Times New Roman" w:hAnsi="Times New Roman" w:cs="Times New Roman"/>
          <w:rtl w:val="0"/>
        </w:rPr>
        <w:t>Các bài phát hiện copy từ các bài của bạn khác sẽ không được tính điểm.</w:t>
      </w:r>
    </w:p>
    <w:p>
      <w:pPr>
        <w:numPr>
          <w:ilvl w:val="0"/>
          <w:numId w:val="17"/>
        </w:numPr>
        <w:ind w:left="720" w:hanging="360"/>
        <w:rPr>
          <w:rFonts w:hint="default" w:ascii="Times New Roman" w:hAnsi="Times New Roman" w:cs="Times New Roman"/>
          <w:i/>
          <w:u w:val="none"/>
        </w:rPr>
      </w:pPr>
      <w:r>
        <w:rPr>
          <w:rFonts w:hint="default" w:ascii="Times New Roman" w:hAnsi="Times New Roman" w:cs="Times New Roman"/>
          <w:i/>
          <w:rtl w:val="0"/>
        </w:rPr>
        <w:t>Chú ý: Các câu trả lời có tham khảo trên Internet phải trích dẫn link</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us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arlow Solid Italic">
    <w:panose1 w:val="04030604020F02020D02"/>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pPr>
        <w:spacing w:line="276" w:lineRule="auto"/>
      </w:pPr>
      <w:r>
        <w:separator/>
      </w:r>
    </w:p>
  </w:footnote>
  <w:footnote w:type="continuationSeparator" w:id="15">
    <w:p>
      <w:pPr>
        <w:spacing w:line="276" w:lineRule="auto"/>
      </w:pPr>
      <w:r>
        <w:continuationSeparator/>
      </w:r>
    </w:p>
  </w:footnote>
  <w:footnote w:id="0">
    <w:p>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"https://www.w3schools.com/sql/sql_injection.asp" \h </w:instrText>
      </w:r>
      <w:r>
        <w:fldChar w:fldCharType="separate"/>
      </w:r>
      <w:r>
        <w:rPr>
          <w:color w:val="1155CC"/>
          <w:u w:val="single"/>
          <w:rtl w:val="0"/>
        </w:rPr>
        <w:t>https://www.w3schools.com/sql/sql_injection.asp</w:t>
      </w:r>
      <w:r>
        <w:rPr>
          <w:color w:val="1155CC"/>
          <w:u w:val="single"/>
          <w:rtl w:val="0"/>
        </w:rPr>
        <w:fldChar w:fldCharType="end"/>
      </w:r>
    </w:p>
  </w:footnote>
  <w:footnote w:id="1">
    <w:p>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"https://www.w3schools.com/php/php_cookies.asp" \h </w:instrText>
      </w:r>
      <w:r>
        <w:fldChar w:fldCharType="separate"/>
      </w:r>
      <w:r>
        <w:rPr>
          <w:color w:val="1155CC"/>
          <w:u w:val="single"/>
          <w:rtl w:val="0"/>
        </w:rPr>
        <w:t>https://www.w3schools.com/php/php_cookies.asp</w:t>
      </w:r>
      <w:r>
        <w:rPr>
          <w:color w:val="1155CC"/>
          <w:u w:val="single"/>
          <w:rtl w:val="0"/>
        </w:rPr>
        <w:fldChar w:fldCharType="end"/>
      </w:r>
    </w:p>
  </w:footnote>
  <w:footnote w:id="2">
    <w:p>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"https://www.w3schools.com/php/php_sessions.asp" \h </w:instrText>
      </w:r>
      <w:r>
        <w:fldChar w:fldCharType="separate"/>
      </w:r>
      <w:r>
        <w:rPr>
          <w:color w:val="1155CC"/>
          <w:u w:val="single"/>
          <w:rtl w:val="0"/>
        </w:rPr>
        <w:t>https://www.w3schools.com/php/php_sessions.asp</w:t>
      </w:r>
      <w:r>
        <w:rPr>
          <w:color w:val="1155CC"/>
          <w:u w:val="single"/>
          <w:rtl w:val="0"/>
        </w:rPr>
        <w:fldChar w:fldCharType="end"/>
      </w:r>
    </w:p>
  </w:footnote>
  <w:footnote w:id="3">
    <w:p>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"https://www.w3schools.com/php/php_file_upload.asp" \h </w:instrText>
      </w:r>
      <w:r>
        <w:fldChar w:fldCharType="separate"/>
      </w:r>
      <w:r>
        <w:rPr>
          <w:color w:val="1155CC"/>
          <w:u w:val="single"/>
          <w:rtl w:val="0"/>
        </w:rPr>
        <w:t>https://www.w3schools.com/php/php_file_upload.asp</w:t>
      </w:r>
      <w:r>
        <w:rPr>
          <w:color w:val="1155CC"/>
          <w:u w:val="single"/>
          <w:rtl w:val="0"/>
        </w:rPr>
        <w:fldChar w:fldCharType="end"/>
      </w:r>
    </w:p>
  </w:footnote>
  <w:footnote w:id="4">
    <w:p>
      <w:pPr>
        <w:spacing w:line="240" w:lineRule="auto"/>
        <w:rPr>
          <w:sz w:val="20"/>
          <w:szCs w:val="20"/>
        </w:rPr>
      </w:pPr>
      <w:r>
        <w:rPr>
          <w:vertAlign w:val="superscript"/>
        </w:rPr>
        <w:footnoteRef/>
      </w:r>
      <w:r>
        <w:rPr>
          <w:sz w:val="20"/>
          <w:szCs w:val="20"/>
          <w:rtl w:val="0"/>
        </w:rPr>
        <w:t xml:space="preserve"> </w:t>
      </w:r>
      <w:r>
        <w:rPr>
          <w:rtl w:val="0"/>
        </w:rPr>
        <w:t xml:space="preserve"> </w:t>
      </w:r>
      <w:r>
        <w:fldChar w:fldCharType="begin"/>
      </w:r>
      <w:r>
        <w:instrText xml:space="preserve"> HYPERLINK "https://www.w3schools.com/php/func_filesystem_file.asp" \h </w:instrText>
      </w:r>
      <w:r>
        <w:fldChar w:fldCharType="separate"/>
      </w:r>
      <w:r>
        <w:rPr>
          <w:color w:val="1155CC"/>
          <w:u w:val="single"/>
          <w:rtl w:val="0"/>
        </w:rPr>
        <w:t>https://www.w3schools.com/php/func_filesystem_file.asp</w:t>
      </w:r>
      <w:r>
        <w:rPr>
          <w:color w:val="1155CC"/>
          <w:u w:val="single"/>
          <w:rtl w:val="0"/>
        </w:rPr>
        <w:fldChar w:fldCharType="end"/>
      </w:r>
    </w:p>
  </w:footnote>
  <w:footnote w:id="5">
    <w:p>
      <w:pPr>
        <w:spacing w:line="240" w:lineRule="auto"/>
        <w:rPr>
          <w:sz w:val="20"/>
          <w:szCs w:val="20"/>
        </w:rPr>
      </w:pPr>
      <w:r>
        <w:rPr>
          <w:vertAlign w:val="superscript"/>
        </w:rPr>
        <w:footnoteRef/>
      </w:r>
      <w:r>
        <w:rPr>
          <w:sz w:val="20"/>
          <w:szCs w:val="20"/>
          <w:rtl w:val="0"/>
        </w:rPr>
        <w:t xml:space="preserve"> </w:t>
      </w:r>
      <w:r>
        <w:fldChar w:fldCharType="begin"/>
      </w:r>
      <w:r>
        <w:instrText xml:space="preserve"> HYPERLINK "https://www.php.net/manual/en/features.file-upload.post-method.php" \h </w:instrText>
      </w:r>
      <w:r>
        <w:fldChar w:fldCharType="separate"/>
      </w:r>
      <w:r>
        <w:rPr>
          <w:color w:val="1155CC"/>
          <w:u w:val="single"/>
          <w:rtl w:val="0"/>
        </w:rPr>
        <w:t>https://www.php.net/manual/en/features.file-upload.post-method.php</w:t>
      </w:r>
      <w:r>
        <w:rPr>
          <w:color w:val="1155CC"/>
          <w:u w:val="single"/>
          <w:rtl w:val="0"/>
        </w:rPr>
        <w:fldChar w:fldCharType="end"/>
      </w:r>
      <w:r>
        <w:rPr>
          <w:rtl w:val="0"/>
        </w:rPr>
        <w:t>,</w:t>
      </w:r>
    </w:p>
  </w:footnote>
  <w:footnote w:id="6">
    <w:p>
      <w:pPr>
        <w:spacing w:line="240" w:lineRule="auto"/>
        <w:rPr>
          <w:sz w:val="20"/>
          <w:szCs w:val="20"/>
        </w:rPr>
      </w:pPr>
      <w:r>
        <w:rPr>
          <w:vertAlign w:val="superscript"/>
        </w:rPr>
        <w:footnoteRef/>
      </w:r>
      <w:r>
        <w:rPr>
          <w:sz w:val="20"/>
          <w:szCs w:val="20"/>
          <w:rtl w:val="0"/>
        </w:rPr>
        <w:t xml:space="preserve"> https://stackoverflow.com/questions/6654351/check-file-uploaded-is-in-csv-format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4549D"/>
    <w:multiLevelType w:val="singleLevel"/>
    <w:tmpl w:val="8794549D"/>
    <w:lvl w:ilvl="0" w:tentative="0">
      <w:start w:val="1"/>
      <w:numFmt w:val="bullet"/>
      <w:lvlText w:val="-"/>
      <w:lvlJc w:val="left"/>
      <w:pPr>
        <w:tabs>
          <w:tab w:val="left" w:pos="420"/>
        </w:tabs>
        <w:ind w:left="420" w:leftChars="0" w:hanging="420" w:firstLineChars="0"/>
      </w:pPr>
      <w:rPr>
        <w:rFonts w:hint="default" w:ascii="Segoe UI" w:hAnsi="Segoe UI" w:cs="Segoe UI"/>
      </w:rPr>
    </w:lvl>
  </w:abstractNum>
  <w:abstractNum w:abstractNumId="1">
    <w:nsid w:val="960EAA53"/>
    <w:multiLevelType w:val="singleLevel"/>
    <w:tmpl w:val="960EAA53"/>
    <w:lvl w:ilvl="0" w:tentative="0">
      <w:start w:val="1"/>
      <w:numFmt w:val="decimal"/>
      <w:lvlText w:val="%1."/>
      <w:lvlJc w:val="left"/>
      <w:pPr>
        <w:tabs>
          <w:tab w:val="left" w:pos="425"/>
        </w:tabs>
        <w:ind w:left="1525" w:leftChars="0" w:hanging="425" w:firstLineChars="0"/>
      </w:pPr>
      <w:rPr>
        <w:rFonts w:hint="default"/>
      </w:rPr>
    </w:lvl>
  </w:abstractNum>
  <w:abstractNum w:abstractNumId="2">
    <w:nsid w:val="B6F0A7A9"/>
    <w:multiLevelType w:val="multilevel"/>
    <w:tmpl w:val="B6F0A7A9"/>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A83E812"/>
    <w:multiLevelType w:val="singleLevel"/>
    <w:tmpl w:val="CA83E812"/>
    <w:lvl w:ilvl="0" w:tentative="0">
      <w:start w:val="1"/>
      <w:numFmt w:val="bullet"/>
      <w:lvlText w:val="+"/>
      <w:lvlJc w:val="left"/>
      <w:pPr>
        <w:tabs>
          <w:tab w:val="left" w:pos="420"/>
        </w:tabs>
        <w:ind w:left="420" w:leftChars="0" w:hanging="420" w:firstLineChars="0"/>
      </w:pPr>
      <w:rPr>
        <w:rFonts w:hint="default" w:ascii="Segoe UI" w:hAnsi="Segoe UI" w:cs="Segoe UI"/>
        <w:color w:val="auto"/>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E000691E"/>
    <w:multiLevelType w:val="singleLevel"/>
    <w:tmpl w:val="E000691E"/>
    <w:lvl w:ilvl="0" w:tentative="0">
      <w:start w:val="1"/>
      <w:numFmt w:val="bullet"/>
      <w:lvlText w:val="-"/>
      <w:lvlJc w:val="left"/>
      <w:pPr>
        <w:tabs>
          <w:tab w:val="left" w:pos="1260"/>
        </w:tabs>
        <w:ind w:left="1260" w:leftChars="0" w:hanging="420" w:firstLineChars="0"/>
      </w:pPr>
      <w:rPr>
        <w:rFonts w:hint="default" w:ascii="Segoe UI" w:hAnsi="Segoe UI" w:cs="Segoe UI"/>
      </w:rPr>
    </w:lvl>
  </w:abstractNum>
  <w:abstractNum w:abstractNumId="7">
    <w:nsid w:val="E48A1906"/>
    <w:multiLevelType w:val="multilevel"/>
    <w:tmpl w:val="E48A1906"/>
    <w:lvl w:ilvl="0" w:tentative="0">
      <w:start w:val="1"/>
      <w:numFmt w:val="bullet"/>
      <w:lvlText w:val=""/>
      <w:lvlJc w:val="left"/>
      <w:pPr>
        <w:tabs>
          <w:tab w:val="left" w:pos="1140"/>
        </w:tabs>
        <w:ind w:left="190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
    <w:nsid w:val="E5ECAA59"/>
    <w:multiLevelType w:val="singleLevel"/>
    <w:tmpl w:val="E5ECAA59"/>
    <w:lvl w:ilvl="0" w:tentative="0">
      <w:start w:val="1"/>
      <w:numFmt w:val="bullet"/>
      <w:lvlText w:val="+"/>
      <w:lvlJc w:val="left"/>
      <w:pPr>
        <w:tabs>
          <w:tab w:val="left" w:pos="420"/>
        </w:tabs>
        <w:ind w:left="860" w:leftChars="0" w:hanging="420" w:firstLineChars="0"/>
      </w:pPr>
      <w:rPr>
        <w:rFonts w:hint="default" w:ascii="Segoe UI" w:hAnsi="Segoe UI" w:cs="Segoe UI"/>
      </w:rPr>
    </w:lvl>
  </w:abstractNum>
  <w:abstractNum w:abstractNumId="9">
    <w:nsid w:val="FEA72F1A"/>
    <w:multiLevelType w:val="singleLevel"/>
    <w:tmpl w:val="FEA72F1A"/>
    <w:lvl w:ilvl="0" w:tentative="0">
      <w:start w:val="1"/>
      <w:numFmt w:val="bullet"/>
      <w:lvlText w:val="-"/>
      <w:lvlJc w:val="left"/>
      <w:pPr>
        <w:tabs>
          <w:tab w:val="left" w:pos="420"/>
        </w:tabs>
        <w:ind w:left="420" w:leftChars="0" w:hanging="420" w:firstLineChars="0"/>
      </w:pPr>
      <w:rPr>
        <w:rFonts w:hint="default" w:ascii="Segoe UI" w:hAnsi="Segoe UI" w:cs="Segoe UI"/>
      </w:rPr>
    </w:lvl>
  </w:abstractNum>
  <w:abstractNum w:abstractNumId="1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18A29146"/>
    <w:multiLevelType w:val="multilevel"/>
    <w:tmpl w:val="18A291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4943735"/>
    <w:multiLevelType w:val="singleLevel"/>
    <w:tmpl w:val="24943735"/>
    <w:lvl w:ilvl="0" w:tentative="0">
      <w:start w:val="1"/>
      <w:numFmt w:val="bullet"/>
      <w:lvlText w:val="-"/>
      <w:lvlJc w:val="left"/>
      <w:pPr>
        <w:tabs>
          <w:tab w:val="left" w:pos="420"/>
        </w:tabs>
        <w:ind w:left="420" w:leftChars="0" w:hanging="420" w:firstLineChars="0"/>
      </w:pPr>
      <w:rPr>
        <w:rFonts w:hint="default" w:ascii="Segoe UI" w:hAnsi="Segoe UI" w:cs="Segoe UI"/>
      </w:rPr>
    </w:lvl>
  </w:abstractNum>
  <w:abstractNum w:abstractNumId="13">
    <w:nsid w:val="3E75F48F"/>
    <w:multiLevelType w:val="singleLevel"/>
    <w:tmpl w:val="3E75F48F"/>
    <w:lvl w:ilvl="0" w:tentative="0">
      <w:start w:val="1"/>
      <w:numFmt w:val="bullet"/>
      <w:lvlText w:val="-"/>
      <w:lvlJc w:val="left"/>
      <w:pPr>
        <w:tabs>
          <w:tab w:val="left" w:pos="420"/>
        </w:tabs>
        <w:ind w:left="420" w:leftChars="0" w:hanging="420" w:firstLineChars="0"/>
      </w:pPr>
      <w:rPr>
        <w:rFonts w:hint="default" w:ascii="Segoe UI" w:hAnsi="Segoe UI" w:cs="Segoe UI"/>
      </w:rPr>
    </w:lvl>
  </w:abstractNum>
  <w:abstractNum w:abstractNumId="14">
    <w:nsid w:val="59ADCABA"/>
    <w:multiLevelType w:val="multilevel"/>
    <w:tmpl w:val="59ADCABA"/>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5CD4E100"/>
    <w:multiLevelType w:val="singleLevel"/>
    <w:tmpl w:val="5CD4E100"/>
    <w:lvl w:ilvl="0" w:tentative="0">
      <w:start w:val="1"/>
      <w:numFmt w:val="bullet"/>
      <w:lvlText w:val=""/>
      <w:lvlJc w:val="left"/>
      <w:pPr>
        <w:tabs>
          <w:tab w:val="left" w:pos="420"/>
        </w:tabs>
        <w:ind w:left="1740" w:leftChars="0" w:hanging="420" w:firstLineChars="0"/>
      </w:pPr>
      <w:rPr>
        <w:rFonts w:hint="default" w:ascii="Wingdings" w:hAnsi="Wingdings"/>
      </w:rPr>
    </w:lvl>
  </w:abstractNum>
  <w:abstractNum w:abstractNumId="16">
    <w:nsid w:val="64DB2FE8"/>
    <w:multiLevelType w:val="singleLevel"/>
    <w:tmpl w:val="64DB2FE8"/>
    <w:lvl w:ilvl="0" w:tentative="0">
      <w:start w:val="1"/>
      <w:numFmt w:val="bullet"/>
      <w:lvlText w:val="-"/>
      <w:lvlJc w:val="left"/>
      <w:pPr>
        <w:tabs>
          <w:tab w:val="left" w:pos="420"/>
        </w:tabs>
        <w:ind w:left="420" w:leftChars="0" w:hanging="420" w:firstLineChars="0"/>
      </w:pPr>
      <w:rPr>
        <w:rFonts w:hint="default" w:ascii="Segoe UI" w:hAnsi="Segoe UI" w:cs="Segoe UI"/>
      </w:rPr>
    </w:lvl>
  </w:abstractNum>
  <w:num w:numId="1">
    <w:abstractNumId w:val="10"/>
  </w:num>
  <w:num w:numId="2">
    <w:abstractNumId w:val="5"/>
  </w:num>
  <w:num w:numId="3">
    <w:abstractNumId w:val="14"/>
  </w:num>
  <w:num w:numId="4">
    <w:abstractNumId w:val="16"/>
  </w:num>
  <w:num w:numId="5">
    <w:abstractNumId w:val="9"/>
  </w:num>
  <w:num w:numId="6">
    <w:abstractNumId w:val="13"/>
  </w:num>
  <w:num w:numId="7">
    <w:abstractNumId w:val="11"/>
  </w:num>
  <w:num w:numId="8">
    <w:abstractNumId w:val="12"/>
  </w:num>
  <w:num w:numId="9">
    <w:abstractNumId w:val="6"/>
  </w:num>
  <w:num w:numId="10">
    <w:abstractNumId w:val="2"/>
  </w:num>
  <w:num w:numId="11">
    <w:abstractNumId w:val="1"/>
  </w:num>
  <w:num w:numId="12">
    <w:abstractNumId w:val="7"/>
  </w:num>
  <w:num w:numId="13">
    <w:abstractNumId w:val="0"/>
  </w:num>
  <w:num w:numId="14">
    <w:abstractNumId w:val="8"/>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14"/>
    <w:footnote w:id="15"/>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FEE7488"/>
    <w:rsid w:val="2FBA01A9"/>
    <w:rsid w:val="6BB363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8"/>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7">
    <w:name w:val="Strong"/>
    <w:basedOn w:val="8"/>
    <w:qFormat/>
    <w:uiPriority w:val="0"/>
    <w:rPr>
      <w:b/>
      <w:bCs/>
    </w:rPr>
  </w:style>
  <w:style w:type="paragraph" w:styleId="1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9">
    <w:name w:val="Title"/>
    <w:basedOn w:val="1"/>
    <w:next w:val="1"/>
    <w:qFormat/>
    <w:uiPriority w:val="0"/>
    <w:pPr>
      <w:keepNext/>
      <w:keepLines/>
      <w:pageBreakBefore w:val="0"/>
      <w:spacing w:before="0" w:after="60"/>
    </w:pPr>
    <w:rPr>
      <w:sz w:val="52"/>
      <w:szCs w:val="52"/>
    </w:rPr>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40</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2022-02-25T06:43:00Z</dcterms:created>
  <dc:creator>PC</dc:creator>
  <cp:lastModifiedBy>Mai Le Bich Tuyen</cp:lastModifiedBy>
  <dcterms:modified xsi:type="dcterms:W3CDTF">2022-02-27T11:19:33Z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14BA2442D210447092D9D11CE2AB1C27</vt:lpwstr>
  </property>
</Properties>
</file>